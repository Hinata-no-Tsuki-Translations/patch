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……けど、何を忘れたとしたってコノミが助かるなら、それでいいじゃないか。</w:t>
      </w:r>
    </w:p>
    <w:p/>
    <w:p>
      <w:r>
        <w:t>何を忘れたとしても、こうしてコノミがずっと苦しんでいるよりずっといい。</w:t>
      </w:r>
    </w:p>
    <w:p/>
    <w:p>
      <w:r>
        <w:t>だったら、迷うことなんかない。</w:t>
      </w:r>
    </w:p>
    <w:p/>
    <w:p>
      <w:r>
        <w:t>ありがたく聞いた通りにトキワスレの花をとってきて、煎じなきゃな。</w:t>
      </w:r>
    </w:p>
    <w:p/>
    <w:p>
      <w:r>
        <w:t>「教えてくれてありがとう、イバラ」</w:t>
      </w:r>
    </w:p>
    <w:p/>
    <w:p>
      <w:r>
        <w:t>;CHR I08F C</w:t>
      </w:r>
    </w:p>
    <w:p>
      <w:r>
        <w:t>#cg イバラ iba_1_08f 中</w:t>
      </w:r>
    </w:p>
    <w:p>
      <w:r>
        <w:t>#wipe fade</w:t>
      </w:r>
    </w:p>
    <w:p/>
    <w:p>
      <w:r>
        <w:t>#voice ibad0058</w:t>
      </w:r>
    </w:p>
    <w:p>
      <w:r>
        <w:t>【イバラ】「コノミのためなのになんでニンゲンが礼を言うんだ？」</w:t>
      </w:r>
    </w:p>
    <w:p/>
    <w:p>
      <w:r>
        <w:t>不思議そうな顔でイバラが聞いてくる。</w:t>
      </w:r>
    </w:p>
    <w:p/>
    <w:p>
      <w:r>
        <w:t>「俺もコノミを助けたいからだよ」</w:t>
      </w:r>
    </w:p>
    <w:p/>
    <w:p>
      <w:r>
        <w:t>;CHR I05F C</w:t>
      </w:r>
    </w:p>
    <w:p>
      <w:r>
        <w:t>#cg イバラ iba_1_05f 中</w:t>
      </w:r>
    </w:p>
    <w:p>
      <w:r>
        <w:t>#wipe fade</w:t>
      </w:r>
    </w:p>
    <w:p/>
    <w:p>
      <w:r>
        <w:t>#voice ibad0059</w:t>
      </w:r>
    </w:p>
    <w:p>
      <w:r>
        <w:t>【イバラ】「ふん。ニンゲンは人間にしてはいい心がけだな」</w:t>
      </w:r>
    </w:p>
    <w:p/>
    <w:p>
      <w:r>
        <w:t>「じゃ、早速とってくるから、コノミの様子を見ておいてくれるかな」</w:t>
      </w:r>
    </w:p>
    <w:p/>
    <w:p>
      <w:r>
        <w:t>#voice ibad0060</w:t>
      </w:r>
    </w:p>
    <w:p>
      <w:r>
        <w:t>【イバラ】「わかった」</w:t>
      </w:r>
    </w:p>
    <w:p/>
    <w:p>
      <w:r>
        <w:t>;CHR OFF</w:t>
      </w:r>
    </w:p>
    <w:p>
      <w:r>
        <w:t>#cg all clear</w:t>
      </w:r>
    </w:p>
    <w:p>
      <w:r>
        <w:t>#wipe fade</w:t>
      </w:r>
    </w:p>
    <w:p/>
    <w:p>
      <w:r>
        <w:t>俺に掴まっているコノミの指をそっと解いて立ち上がった。</w:t>
      </w:r>
    </w:p>
    <w:p/>
    <w:p>
      <w:r>
        <w:t>苦しい息の下でも不安げな顔をしているように見えて心苦しい。</w:t>
      </w:r>
    </w:p>
    <w:p/>
    <w:p>
      <w:r>
        <w:t>「ちょっと待っててな。すぐトキワスレの花、摘んで戻ってくるから」</w:t>
      </w:r>
    </w:p>
    <w:p/>
    <w:p>
      <w:r>
        <w:t>;FACE I07F</w:t>
      </w:r>
    </w:p>
    <w:p>
      <w:r>
        <w:t>#face f_iba_0_07f 94 466</w:t>
      </w:r>
    </w:p>
    <w:p/>
    <w:p>
      <w:r>
        <w:t>#voice ibad0061</w:t>
      </w:r>
    </w:p>
    <w:p>
      <w:r>
        <w:t>【イバラ】「大丈夫だぞ、コノミ。ニンゲンはどっかに行っちゃったりしないから」</w:t>
      </w:r>
    </w:p>
    <w:p/>
    <w:p>
      <w:r>
        <w:t>イバラが声をかけると、コノミの顔が少しだけ和らいだ。</w:t>
      </w:r>
    </w:p>
    <w:p/>
    <w:p>
      <w:r>
        <w:t>そんなに不安なのか。</w:t>
      </w:r>
    </w:p>
    <w:p/>
    <w:p>
      <w:r>
        <w:t>早くとってきて、傍についていてやらなくちゃな。</w:t>
      </w:r>
    </w:p>
    <w:p/>
    <w:p>
      <w:r>
        <w:t>;CHR I01F C</w:t>
      </w:r>
    </w:p>
    <w:p>
      <w:r>
        <w:t>#cg イバラ iba_1_01f 中</w:t>
      </w:r>
    </w:p>
    <w:p>
      <w:r>
        <w:t>#wipe fade</w:t>
      </w:r>
    </w:p>
    <w:p/>
    <w:p>
      <w:r>
        <w:t>#voice ibad0062</w:t>
      </w:r>
    </w:p>
    <w:p>
      <w:r>
        <w:t>【イバラ】「くれぐれも摘む時にも花粉なんか吸い込むんじゃないぞ」</w:t>
      </w:r>
    </w:p>
    <w:p/>
    <w:p>
      <w:r>
        <w:t>念を入れるようにイバラが重ねて言い聞かせてくる。</w:t>
      </w:r>
    </w:p>
    <w:p/>
    <w:p>
      <w:r>
        <w:t>「わかった。俺の方が先にお前たちのこと、忘れたりしちゃ困るもんな」</w:t>
      </w:r>
    </w:p>
    <w:p/>
    <w:p>
      <w:r>
        <w:t>;CHR I05F C</w:t>
      </w:r>
    </w:p>
    <w:p>
      <w:r>
        <w:t>#cg イバラ iba_1_05f 中</w:t>
      </w:r>
    </w:p>
    <w:p>
      <w:r>
        <w:t>#wipe fade</w:t>
      </w:r>
    </w:p>
    <w:p/>
    <w:p>
      <w:r>
        <w:t>#voice ibad0063</w:t>
      </w:r>
    </w:p>
    <w:p>
      <w:r>
        <w:t>【イバラ】「……そういうことだ」</w:t>
      </w:r>
    </w:p>
    <w:p/>
    <w:p>
      <w:r>
        <w:t>;CHR OFF</w:t>
      </w:r>
    </w:p>
    <w:p>
      <w:r>
        <w:t>#cg all clear</w:t>
      </w:r>
    </w:p>
    <w:p>
      <w:r>
        <w:t>#wipe fade</w:t>
      </w:r>
    </w:p>
    <w:p/>
    <w:p>
      <w:r>
        <w:t>イバラが教えてくれたんだから、絶対に効くはずだ。</w:t>
      </w:r>
    </w:p>
    <w:p/>
    <w:p>
      <w:r>
        <w:t>俺はすがるような気持ちで小屋の扉を開いた。</w:t>
      </w:r>
    </w:p>
    <w:p/>
    <w:p>
      <w:r>
        <w:t>;コノミ好感度+1</w:t>
      </w:r>
    </w:p>
    <w:p>
      <w:r>
        <w:t>#set f3 f3+1</w:t>
      </w:r>
    </w:p>
    <w:p/>
    <w:p>
      <w:r>
        <w:t>;dk02_2へ</w:t>
      </w:r>
    </w:p>
    <w:p>
      <w:r>
        <w:t>#next dk02_2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