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「美味しいよ」</w:t>
      </w:r>
    </w:p>
    <w:p/>
    <w:p>
      <w:r>
        <w:t>美味しいかどうかと聞かれて一番無難な答えを俺は返した。</w:t>
      </w:r>
    </w:p>
    <w:p/>
    <w:p>
      <w:r>
        <w:t>もちろん嘘じゃない。すっごく美味しいと感激するほどじゃないけど、それなりには美味しい。</w:t>
      </w:r>
    </w:p>
    <w:p/>
    <w:p>
      <w:r>
        <w:t>;CHR OFF</w:t>
      </w:r>
    </w:p>
    <w:p>
      <w:r>
        <w:t>#cg all clear</w:t>
      </w:r>
    </w:p>
    <w:p>
      <w:r>
        <w:t>#wipe fade</w:t>
      </w:r>
    </w:p>
    <w:p/>
    <w:p>
      <w:r>
        <w:t>;CHR H05F_A C</w:t>
      </w:r>
    </w:p>
    <w:p>
      <w:r>
        <w:t>#cg ヒナタ hin_1_05f_a 中</w:t>
      </w:r>
    </w:p>
    <w:p>
      <w:r>
        <w:t>#wipe fade</w:t>
      </w:r>
    </w:p>
    <w:p>
      <w:r>
        <w:t>#voice hinf0052</w:t>
      </w:r>
    </w:p>
    <w:p>
      <w:r>
        <w:t>【ヒナタ】「ほほう！　おいしいのか……どんなあじ？」</w:t>
      </w:r>
    </w:p>
    <w:p/>
    <w:p>
      <w:r>
        <w:t>「んー？　塩で味付けたよ」</w:t>
      </w:r>
    </w:p>
    <w:p/>
    <w:p>
      <w:r>
        <w:t>;CHR OFF</w:t>
      </w:r>
    </w:p>
    <w:p>
      <w:r>
        <w:t>#cg all clear</w:t>
      </w:r>
    </w:p>
    <w:p>
      <w:r>
        <w:t>#wipe fade</w:t>
      </w:r>
    </w:p>
    <w:p/>
    <w:p>
      <w:r>
        <w:t>;CHR K05F C</w:t>
      </w:r>
    </w:p>
    <w:p>
      <w:r>
        <w:t>#cg コノミ kon_1_05f 中</w:t>
      </w:r>
    </w:p>
    <w:p>
      <w:r>
        <w:t>#wipe fade</w:t>
      </w:r>
    </w:p>
    <w:p>
      <w:r>
        <w:t>#voice konf0020</w:t>
      </w:r>
    </w:p>
    <w:p>
      <w:r>
        <w:t>【コノミ】「塩で味付けたってことはしょっぱいのか〜」</w:t>
      </w:r>
    </w:p>
    <w:p/>
    <w:p>
      <w:r>
        <w:t>;CHR OFF</w:t>
      </w:r>
    </w:p>
    <w:p>
      <w:r>
        <w:t>#cg all clear</w:t>
      </w:r>
    </w:p>
    <w:p>
      <w:r>
        <w:t>#wipe fade</w:t>
      </w:r>
    </w:p>
    <w:p/>
    <w:p>
      <w:r>
        <w:t>;CHR H02F2_A C</w:t>
      </w:r>
    </w:p>
    <w:p>
      <w:r>
        <w:t>#cg ヒナタ hin_1_02f2_a 中</w:t>
      </w:r>
    </w:p>
    <w:p>
      <w:r>
        <w:t>#wipe fade</w:t>
      </w:r>
    </w:p>
    <w:p>
      <w:r>
        <w:t>#voice hinf0053</w:t>
      </w:r>
    </w:p>
    <w:p>
      <w:r>
        <w:t>【ヒナタ】「そうじゃないでしょ！　しょっぱいっていうだけじゃ、ヒナタたべたことないからあじわかんないよ！？」</w:t>
      </w:r>
    </w:p>
    <w:p/>
    <w:p>
      <w:r>
        <w:t>「へっ！？」</w:t>
      </w:r>
    </w:p>
    <w:p/>
    <w:p>
      <w:r>
        <w:t>;CHR H11F_A C</w:t>
      </w:r>
    </w:p>
    <w:p>
      <w:r>
        <w:t>#cg ヒナタ hin_1_11f_a 中</w:t>
      </w:r>
    </w:p>
    <w:p>
      <w:r>
        <w:t>#wipe fade</w:t>
      </w:r>
    </w:p>
    <w:p>
      <w:r>
        <w:t>#voice hinf0054</w:t>
      </w:r>
    </w:p>
    <w:p>
      <w:r>
        <w:t>【ヒナタ】「どういうあじかおしえてほしいんだよ、ニンゲンさん！」</w:t>
      </w:r>
    </w:p>
    <w:p/>
    <w:p>
      <w:r>
        <w:t>「どういう味って言われてもなー。よく煮込んだ野菜の甘みと旨みが出ていて……とかそういうの？」</w:t>
      </w:r>
    </w:p>
    <w:p/>
    <w:p>
      <w:r>
        <w:t>……いや、そんなに大したものでもないんだけど。</w:t>
      </w:r>
    </w:p>
    <w:p/>
    <w:p>
      <w:r>
        <w:t>;CHR H02F1_A C</w:t>
      </w:r>
    </w:p>
    <w:p>
      <w:r>
        <w:t>#cg ヒナタ hin_1_02f1_a 中</w:t>
      </w:r>
    </w:p>
    <w:p>
      <w:r>
        <w:t>#wipe fade</w:t>
      </w:r>
    </w:p>
    <w:p>
      <w:r>
        <w:t>#voice hinf0055</w:t>
      </w:r>
    </w:p>
    <w:p>
      <w:r>
        <w:t>【ヒナタ】「あまみ？　おかしみたいなあじ？」</w:t>
      </w:r>
    </w:p>
    <w:p/>
    <w:p>
      <w:r>
        <w:t>「お菓子とは違うけど……」</w:t>
      </w:r>
    </w:p>
    <w:p/>
    <w:p>
      <w:r>
        <w:t>;CHR H05F_A C</w:t>
      </w:r>
    </w:p>
    <w:p>
      <w:r>
        <w:t>#cg ヒナタ hin_1_05f_a 中</w:t>
      </w:r>
    </w:p>
    <w:p>
      <w:r>
        <w:t>#wipe fade</w:t>
      </w:r>
    </w:p>
    <w:p>
      <w:r>
        <w:t>#voice hinf0056</w:t>
      </w:r>
    </w:p>
    <w:p>
      <w:r>
        <w:t>【ヒナタ】「じゃあ、どんな味？」</w:t>
      </w:r>
    </w:p>
    <w:p/>
    <w:p>
      <w:r>
        <w:t>「何？　マッタリとコクがあってまろやかで、それでいてしつこくなく芳醇で爽やか、みたいな説明をしろって言うの？」</w:t>
      </w:r>
    </w:p>
    <w:p/>
    <w:p>
      <w:r>
        <w:t>;CHR H01F1_A C</w:t>
      </w:r>
    </w:p>
    <w:p>
      <w:r>
        <w:t>#cg ヒナタ hin_1_01f1_a 中</w:t>
      </w:r>
    </w:p>
    <w:p>
      <w:r>
        <w:t>#wipe fade</w:t>
      </w:r>
    </w:p>
    <w:p>
      <w:r>
        <w:t>#voice hinf0057</w:t>
      </w:r>
    </w:p>
    <w:p>
      <w:r>
        <w:t>【ヒナタ】「そうそう、そういうのだよっ！」</w:t>
      </w:r>
    </w:p>
    <w:p/>
    <w:p>
      <w:r>
        <w:t>「そんなこと言われてもな……芋は芋の味だし、葱は葱の味だ。どっちも甘いけど、それぞれに違う甘さだし……味を口で説明するのって難しいぞ」</w:t>
      </w:r>
    </w:p>
    <w:p/>
    <w:p>
      <w:r>
        <w:t xml:space="preserve">;CHR H03F1_A C </w:t>
      </w:r>
    </w:p>
    <w:p>
      <w:r>
        <w:t>#cg ヒナタ hin_1_03f1_a 中</w:t>
      </w:r>
    </w:p>
    <w:p>
      <w:r>
        <w:t>#wipe fade</w:t>
      </w:r>
    </w:p>
    <w:p>
      <w:r>
        <w:t>#voice hinf0058</w:t>
      </w:r>
    </w:p>
    <w:p>
      <w:r>
        <w:t>【ヒナタ】「それじゃヒナタたちにはわかんないでしょ！？」</w:t>
      </w:r>
    </w:p>
    <w:p/>
    <w:p>
      <w:r>
        <w:t>「味の説明なんて、そんな難しいことできないよ」</w:t>
      </w:r>
    </w:p>
    <w:p/>
    <w:p>
      <w:r>
        <w:t>;CHR H02F2_A C</w:t>
      </w:r>
    </w:p>
    <w:p>
      <w:r>
        <w:t>#cg ヒナタ hin_1_02f2_a 中</w:t>
      </w:r>
    </w:p>
    <w:p>
      <w:r>
        <w:t>#wipe fade</w:t>
      </w:r>
    </w:p>
    <w:p>
      <w:r>
        <w:t>#voice hinf0059</w:t>
      </w:r>
    </w:p>
    <w:p>
      <w:r>
        <w:t>【ヒナタ】「えー？　ニンゲンさんダメだなー」</w:t>
      </w:r>
    </w:p>
    <w:p/>
    <w:p>
      <w:r>
        <w:t>「無茶言うなって」</w:t>
      </w:r>
    </w:p>
    <w:p/>
    <w:p>
      <w:r>
        <w:t>;dh01_2へ</w:t>
      </w:r>
    </w:p>
    <w:p>
      <w:r>
        <w:t>#next dh01_2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