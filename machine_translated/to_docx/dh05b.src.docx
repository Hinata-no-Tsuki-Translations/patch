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;BG:BG04_3</w:t>
      </w:r>
    </w:p>
    <w:p>
      <w:r>
        <w:t>#cg all clear</w:t>
      </w:r>
    </w:p>
    <w:p>
      <w:r>
        <w:t>#bg BG04_3</w:t>
      </w:r>
    </w:p>
    <w:p>
      <w:r>
        <w:t>#wipe fade</w:t>
      </w:r>
    </w:p>
    <w:p/>
    <w:p>
      <w:r>
        <w:t>「眠れないの、ヒナタ？」</w:t>
      </w:r>
    </w:p>
    <w:p/>
    <w:p>
      <w:r>
        <w:t>;FACE H03F1_A</w:t>
      </w:r>
    </w:p>
    <w:p>
      <w:r>
        <w:t>#face f_hin_0_03f1_a 94 466</w:t>
      </w:r>
    </w:p>
    <w:p/>
    <w:p>
      <w:r>
        <w:t>#voice hinf0445</w:t>
      </w:r>
    </w:p>
    <w:p>
      <w:r>
        <w:t>【ヒナタ】「んー……」</w:t>
      </w:r>
    </w:p>
    <w:p/>
    <w:p>
      <w:r>
        <w:t>「そっか……」</w:t>
      </w:r>
    </w:p>
    <w:p/>
    <w:p>
      <w:r>
        <w:t>俺は寝返りを打つようにして半分身を起こすと、繋いだのと反対の手でヒナタの頭を撫でた。</w:t>
      </w:r>
    </w:p>
    <w:p/>
    <w:p>
      <w:r>
        <w:t>;FACE H07F_A</w:t>
      </w:r>
    </w:p>
    <w:p>
      <w:r>
        <w:t>#face f_hin_0_07f_a 94 466</w:t>
      </w:r>
    </w:p>
    <w:p/>
    <w:p>
      <w:r>
        <w:t>#voice hinf0446</w:t>
      </w:r>
    </w:p>
    <w:p>
      <w:r>
        <w:t>【ヒナタ】「……ふにゃあ、それすき」</w:t>
      </w:r>
    </w:p>
    <w:p/>
    <w:p>
      <w:r>
        <w:t>うっとりとヒナタが目を細める。</w:t>
      </w:r>
    </w:p>
    <w:p/>
    <w:p>
      <w:r>
        <w:t>;FACE H03F1_A</w:t>
      </w:r>
    </w:p>
    <w:p>
      <w:r>
        <w:t>#face f_hin_0_03f1_a 94 466</w:t>
      </w:r>
    </w:p>
    <w:p/>
    <w:p>
      <w:r>
        <w:t>#voice hinf0447</w:t>
      </w:r>
    </w:p>
    <w:p>
      <w:r>
        <w:t>【ヒナタ】「あのね、めをとじるとコヤがもえてるのおもいだしちゃうんだ。それとそのコヤのなかにまだ、ニンゲンさんがいてね……」</w:t>
      </w:r>
    </w:p>
    <w:p/>
    <w:p>
      <w:r>
        <w:t>ヒナタは、ふるっと身を震わせた。</w:t>
      </w:r>
    </w:p>
    <w:p/>
    <w:p>
      <w:r>
        <w:t>;FACE H02F1_A</w:t>
      </w:r>
    </w:p>
    <w:p>
      <w:r>
        <w:t>#face f_hin_0_02f1_a 94 466</w:t>
      </w:r>
    </w:p>
    <w:p/>
    <w:p>
      <w:r>
        <w:t>#voice hinf0448</w:t>
      </w:r>
    </w:p>
    <w:p>
      <w:r>
        <w:t>【ヒナタ】「ヒナタ、だいじなタカラモノぜんぶなくしちゃったみたいなかんじする」</w:t>
      </w:r>
    </w:p>
    <w:p/>
    <w:p>
      <w:r>
        <w:t>「いろんなものは燃えちゃったかもしれないけど、俺はここにいるだろ？」</w:t>
      </w:r>
    </w:p>
    <w:p/>
    <w:p>
      <w:r>
        <w:t>;FACE H01F1_A</w:t>
      </w:r>
    </w:p>
    <w:p>
      <w:r>
        <w:t>#face f_hin_0_01f1_a 94 466</w:t>
      </w:r>
    </w:p>
    <w:p/>
    <w:p>
      <w:r>
        <w:t>#voice hinf0449</w:t>
      </w:r>
    </w:p>
    <w:p>
      <w:r>
        <w:t>【ヒナタ】「うん、そだよね。そなのに、へんだねぇ」</w:t>
      </w:r>
    </w:p>
    <w:p/>
    <w:p>
      <w:r>
        <w:t>ヒナタはいつもの笑顔を作ってみせる。本当は辛くて仕方がないときの、それを忘れるための笑顔を。</w:t>
      </w:r>
    </w:p>
    <w:p/>
    <w:p>
      <w:r>
        <w:t>;FACE H07F_A</w:t>
      </w:r>
    </w:p>
    <w:p>
      <w:r>
        <w:t>#face f_hin_0_07f_a 94 466</w:t>
      </w:r>
    </w:p>
    <w:p/>
    <w:p>
      <w:r>
        <w:t>#voice hinf0450</w:t>
      </w:r>
    </w:p>
    <w:p>
      <w:r>
        <w:t>【ヒナタ】「ほんとはなんにもなくしてなんかいないんだよねっ」</w:t>
      </w:r>
    </w:p>
    <w:p/>
    <w:p>
      <w:r>
        <w:t>ヒナタはそんなに俺を失うことを恐れてくれているのか……。</w:t>
      </w:r>
    </w:p>
    <w:p/>
    <w:p>
      <w:r>
        <w:t>「俺がここにいるから大丈夫だろ？」</w:t>
      </w:r>
    </w:p>
    <w:p/>
    <w:p>
      <w:r>
        <w:t>;FACE H11F_A</w:t>
      </w:r>
    </w:p>
    <w:p>
      <w:r>
        <w:t>#face f_hin_0_11f_a 94 466</w:t>
      </w:r>
    </w:p>
    <w:p/>
    <w:p>
      <w:r>
        <w:t>#voice hinf0451</w:t>
      </w:r>
    </w:p>
    <w:p>
      <w:r>
        <w:t>【ヒナタ】「うん、ニンゲンさんここにいるもんねッ！」</w:t>
      </w:r>
    </w:p>
    <w:p/>
    <w:p>
      <w:r>
        <w:t>「うん。ここにいるよ。だから、おやすみ」</w:t>
      </w:r>
    </w:p>
    <w:p/>
    <w:p>
      <w:r>
        <w:t>;FACE H02F2_A</w:t>
      </w:r>
    </w:p>
    <w:p>
      <w:r>
        <w:t>#face f_hin_0_02f2_a 94 466</w:t>
      </w:r>
    </w:p>
    <w:p/>
    <w:p>
      <w:r>
        <w:t>#voice hinf0452</w:t>
      </w:r>
    </w:p>
    <w:p>
      <w:r>
        <w:t>【ヒナタ】「もうっ！　ナデナデはすきだけど、ギューッてだっこしてくんなきゃヒナタつまんないよっ！？」</w:t>
      </w:r>
    </w:p>
    <w:p/>
    <w:p>
      <w:r>
        <w:t>ヒナタは文句らしきものをいいながら、自分を撫でる俺の手にしがみついた。</w:t>
      </w:r>
    </w:p>
    <w:p/>
    <w:p>
      <w:r>
        <w:t>;dh06へ</w:t>
      </w:r>
    </w:p>
    <w:p>
      <w:r>
        <w:t>#next dh06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