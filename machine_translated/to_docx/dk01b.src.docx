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「い、行かなくてよかったのか？」</w:t>
      </w:r>
    </w:p>
    <w:p/>
    <w:p>
      <w:r>
        <w:t>;CHR OFF</w:t>
      </w:r>
    </w:p>
    <w:p>
      <w:r>
        <w:t>#cg all clear</w:t>
      </w:r>
    </w:p>
    <w:p>
      <w:r>
        <w:t>#wipe fade</w:t>
      </w:r>
    </w:p>
    <w:p/>
    <w:p>
      <w:r>
        <w:t>;CHR K02F1 C</w:t>
      </w:r>
    </w:p>
    <w:p>
      <w:r>
        <w:t>#cg コノミ kon_1_02f1 中</w:t>
      </w:r>
    </w:p>
    <w:p>
      <w:r>
        <w:t>#wipe fade</w:t>
      </w:r>
    </w:p>
    <w:p/>
    <w:p>
      <w:r>
        <w:t>#voice kond0127</w:t>
      </w:r>
    </w:p>
    <w:p>
      <w:r>
        <w:t>【コノミ】「んん〜？　ニンゲンくんは〜、ボクらが行っちゃったほうがよかった〜？」</w:t>
      </w:r>
    </w:p>
    <w:p/>
    <w:p>
      <w:r>
        <w:t>「いや、そういうわけじゃないけど」</w:t>
      </w:r>
    </w:p>
    <w:p/>
    <w:p>
      <w:r>
        <w:t>;CHR K06F C</w:t>
      </w:r>
    </w:p>
    <w:p>
      <w:r>
        <w:t>#cg コノミ kon_1_06f 中</w:t>
      </w:r>
    </w:p>
    <w:p>
      <w:r>
        <w:t>#wipe fade</w:t>
      </w:r>
    </w:p>
    <w:p/>
    <w:p>
      <w:r>
        <w:t>#voice kond0128</w:t>
      </w:r>
    </w:p>
    <w:p>
      <w:r>
        <w:t>【コノミ】「あ〜あ、もう少し、一緒に居てあげようかなって思ってたんだけどな〜ニンゲンくんはボクらが邪魔か〜」</w:t>
      </w:r>
    </w:p>
    <w:p/>
    <w:p>
      <w:r>
        <w:t>「邪魔だなんて言ってないだろ」</w:t>
      </w:r>
    </w:p>
    <w:p/>
    <w:p>
      <w:r>
        <w:t>;CHR K05F C</w:t>
      </w:r>
    </w:p>
    <w:p>
      <w:r>
        <w:t>#cg コノミ kon_1_05f 中</w:t>
      </w:r>
    </w:p>
    <w:p>
      <w:r>
        <w:t>#wipe fade</w:t>
      </w:r>
    </w:p>
    <w:p/>
    <w:p>
      <w:r>
        <w:t>#voice kond0129</w:t>
      </w:r>
    </w:p>
    <w:p>
      <w:r>
        <w:t>【コノミ】「じゃあ〜、一緒に居られて嬉しい？」</w:t>
      </w:r>
    </w:p>
    <w:p/>
    <w:p>
      <w:r>
        <w:t>「……あぁ、まぁね。地下倉庫から出てきたのはびっくりしたけど」</w:t>
      </w:r>
    </w:p>
    <w:p/>
    <w:p>
      <w:r>
        <w:t>;CHR K04F C</w:t>
      </w:r>
    </w:p>
    <w:p>
      <w:r>
        <w:t>#cg コノミ kon_1_04f 中</w:t>
      </w:r>
    </w:p>
    <w:p>
      <w:r>
        <w:t>#wipe fade</w:t>
      </w:r>
    </w:p>
    <w:p/>
    <w:p>
      <w:r>
        <w:t>#voice kond0130</w:t>
      </w:r>
    </w:p>
    <w:p>
      <w:r>
        <w:t>【コノミ】「だって〜驚かそうと思ったの〜計画通り〜」</w:t>
      </w:r>
    </w:p>
    <w:p/>
    <w:p>
      <w:r>
        <w:t>「埃っぽくなかった？」</w:t>
      </w:r>
    </w:p>
    <w:p/>
    <w:p>
      <w:r>
        <w:t>;CHR K01F1B C</w:t>
      </w:r>
    </w:p>
    <w:p>
      <w:r>
        <w:t>#cg コノミ kon_1_01f1b 中</w:t>
      </w:r>
    </w:p>
    <w:p>
      <w:r>
        <w:t>#wipe fade</w:t>
      </w:r>
    </w:p>
    <w:p/>
    <w:p>
      <w:r>
        <w:t>#voice kond0131</w:t>
      </w:r>
    </w:p>
    <w:p>
      <w:r>
        <w:t>【コノミ】「ちょっとかび臭かったけど大丈夫だった〜」</w:t>
      </w:r>
    </w:p>
    <w:p/>
    <w:p>
      <w:r>
        <w:t>;FACE T01F_P</w:t>
      </w:r>
    </w:p>
    <w:p>
      <w:r>
        <w:t>#face f_tuk_0_01f_p 94 466</w:t>
      </w:r>
    </w:p>
    <w:p/>
    <w:p>
      <w:r>
        <w:t>#voice tukd0067</w:t>
      </w:r>
    </w:p>
    <w:p>
      <w:r>
        <w:t>【ツキヨ】「好きな匂いです」</w:t>
      </w:r>
    </w:p>
    <w:p/>
    <w:p>
      <w:r>
        <w:t>「なら、いいけどさ。でも、ツキヨは立場的なものとか……大丈夫なの？」</w:t>
      </w:r>
    </w:p>
    <w:p/>
    <w:p>
      <w:r>
        <w:t>イズミの話だと、コノミはともかく、ヒナタとツキヨはおとなしくしてなきゃまずそうな感じだった。</w:t>
      </w:r>
    </w:p>
    <w:p/>
    <w:p>
      <w:r>
        <w:t>それをイズミの目を盗んでかは知らないけど、こんなふうにこの小屋に戻ってきちゃってよかったんだろうか。</w:t>
      </w:r>
    </w:p>
    <w:p/>
    <w:p>
      <w:r>
        <w:t>;CHR OFF</w:t>
      </w:r>
    </w:p>
    <w:p>
      <w:r>
        <w:t>#cg all clear</w:t>
      </w:r>
    </w:p>
    <w:p>
      <w:r>
        <w:t>#wipe fade</w:t>
      </w:r>
    </w:p>
    <w:p/>
    <w:p>
      <w:r>
        <w:t>;CHR T05F_P C</w:t>
      </w:r>
    </w:p>
    <w:p>
      <w:r>
        <w:t>#cg ツキヨ tuk_1_05f_p 中</w:t>
      </w:r>
    </w:p>
    <w:p>
      <w:r>
        <w:t>#wipe fade</w:t>
      </w:r>
    </w:p>
    <w:p>
      <w:r>
        <w:t>#face f_tuk_0_05f_p 94 466</w:t>
      </w:r>
    </w:p>
    <w:p>
      <w:r>
        <w:t>;TKface</w:t>
      </w:r>
    </w:p>
    <w:p>
      <w:r>
        <w:t>#voice tukd0068</w:t>
      </w:r>
    </w:p>
    <w:p>
      <w:r>
        <w:t>【ツキヨ】「立場的なもの……です？」</w:t>
      </w:r>
    </w:p>
    <w:p/>
    <w:p>
      <w:r>
        <w:t>「エルフの里に帰りにくくならない？」</w:t>
      </w:r>
    </w:p>
    <w:p/>
    <w:p>
      <w:r>
        <w:t>;FACE K01F2B</w:t>
      </w:r>
    </w:p>
    <w:p>
      <w:r>
        <w:t>#face f_kon_0_01f2b 94 466</w:t>
      </w:r>
    </w:p>
    <w:p/>
    <w:p>
      <w:r>
        <w:t>#voice kond0132</w:t>
      </w:r>
    </w:p>
    <w:p>
      <w:r>
        <w:t>【コノミ】「それは大丈夫〜。ツキヨは帰らないんだって〜」</w:t>
      </w:r>
    </w:p>
    <w:p/>
    <w:p>
      <w:r>
        <w:t>「え？」</w:t>
      </w:r>
    </w:p>
    <w:p/>
    <w:p>
      <w:r>
        <w:t>;CHR T01F_P C</w:t>
      </w:r>
    </w:p>
    <w:p>
      <w:r>
        <w:t>#cg ツキヨ tuk_1_01f_p 中</w:t>
      </w:r>
    </w:p>
    <w:p>
      <w:r>
        <w:t>#wipe fade</w:t>
      </w:r>
    </w:p>
    <w:p>
      <w:r>
        <w:t>#face f_tuk_0_01f_p 94 466</w:t>
      </w:r>
    </w:p>
    <w:p>
      <w:r>
        <w:t>;TKface</w:t>
      </w:r>
    </w:p>
    <w:p>
      <w:r>
        <w:t>#voice tukd0069</w:t>
      </w:r>
    </w:p>
    <w:p>
      <w:r>
        <w:t>【ツキヨ】「はい、です。もう戻らないことにしたです」</w:t>
      </w:r>
    </w:p>
    <w:p/>
    <w:p>
      <w:r>
        <w:t>;dk01_2へ</w:t>
      </w:r>
    </w:p>
    <w:p>
      <w:r>
        <w:t>#next dk01_2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