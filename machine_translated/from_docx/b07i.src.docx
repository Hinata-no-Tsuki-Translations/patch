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r xmlns:w="http://schemas.openxmlformats.org/wordprocessingml/2006/main">
        <w:t xml:space="preserve">;BGMch2 amb003 stop</w:t>
      </w:r>
    </w:p>
    <w:p>
      <w:r xmlns:w="http://schemas.openxmlformats.org/wordprocessingml/2006/main">
        <w:t xml:space="preserve">#bgvoice stop</w:t>
      </w:r>
    </w:p>
    <w:p/>
    <w:p>
      <w:r xmlns:w="http://schemas.openxmlformats.org/wordprocessingml/2006/main">
        <w:t xml:space="preserve">; blackout</w:t>
      </w:r>
    </w:p>
    <w:p>
      <w:r xmlns:w="http://schemas.openxmlformats.org/wordprocessingml/2006/main">
        <w:t xml:space="preserve">;# face off</w:t>
      </w:r>
    </w:p>
    <w:p/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#bg black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;BG:BG08b_2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#bgBG08b_2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;BGMch2 amb003 playback</w:t>
      </w:r>
    </w:p>
    <w:p>
      <w:r xmlns:w="http://schemas.openxmlformats.org/wordprocessingml/2006/main">
        <w:t xml:space="preserve">#bgvoice amb003</w:t>
      </w:r>
    </w:p>
    <w:p/>
    <w:p>
      <w:r xmlns:w="http://schemas.openxmlformats.org/wordprocessingml/2006/main">
        <w:t xml:space="preserve">;Background: Mountain hut (evening)</w:t>
      </w:r>
    </w:p>
    <w:p>
      <w:r xmlns:w="http://schemas.openxmlformats.org/wordprocessingml/2006/main">
        <w:t xml:space="preserve">;BG:BG07b_1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#bgBG07b_1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How long has it been since you left me alone?</w:t>
      </w:r>
    </w:p>
    <w:p/>
    <w:p>
      <w:r xmlns:w="http://schemas.openxmlformats.org/wordprocessingml/2006/main">
        <w:t xml:space="preserve">Due to the high fever, the time passed in a vague sense of being asleep and awake.</w:t>
      </w:r>
    </w:p>
    <w:p/>
    <w:p>
      <w:r xmlns:w="http://schemas.openxmlformats.org/wordprocessingml/2006/main">
        <w:t xml:space="preserve">I felt like I was repeating the time when I was overwhelmed by the fever, exhausted and faint.</w:t>
      </w:r>
    </w:p>
    <w:p/>
    <w:p>
      <w:r xmlns:w="http://schemas.openxmlformats.org/wordprocessingml/2006/main">
        <w:t xml:space="preserve">It's nice to be left alone, but I'm weak with a fever, so I miss people and I'm lonely.</w:t>
      </w:r>
    </w:p>
    <w:p/>
    <w:p>
      <w:r xmlns:w="http://schemas.openxmlformats.org/wordprocessingml/2006/main">
        <w:t xml:space="preserve">For some reason, I suddenly fell asleep.</w:t>
      </w:r>
    </w:p>
    <w:p/>
    <w:p>
      <w:r xmlns:w="http://schemas.openxmlformats.org/wordprocessingml/2006/main">
        <w:t xml:space="preserve">It's as if I had a dream when I was a child with my mother and she was being taken care of after catching a cold.</w:t>
      </w:r>
    </w:p>
    <w:p/>
    <w:p>
      <w:r xmlns:w="http://schemas.openxmlformats.org/wordprocessingml/2006/main">
        <w:t xml:space="preserve">When I dozed off for a while, I suddenly felt a cool sensation on my forehead and opened my eyes wide.</w:t>
      </w:r>
    </w:p>
    <w:p/>
    <w:p>
      <w:r xmlns:w="http://schemas.openxmlformats.org/wordprocessingml/2006/main">
        <w:t xml:space="preserve">…… Ah, I was able to sleep so comfortably because I had my head cooled.</w:t>
      </w:r>
    </w:p>
    <w:p/>
    <w:p>
      <w:r xmlns:w="http://schemas.openxmlformats.org/wordprocessingml/2006/main">
        <w:t xml:space="preserve">……</w:t>
      </w:r>
    </w:p>
    <w:p/>
    <w:p>
      <w:r xmlns:w="http://schemas.openxmlformats.org/wordprocessingml/2006/main">
        <w:t xml:space="preserve">… thorns?</w:t>
      </w:r>
    </w:p>
    <w:p/>
    <w:p>
      <w:r xmlns:w="http://schemas.openxmlformats.org/wordprocessingml/2006/main">
        <w:t xml:space="preserve">Maybe it's the fever, but my head is dizzy, and I can't really tell if it's a dream or reality.</w:t>
      </w:r>
    </w:p>
    <w:p/>
    <w:p>
      <w:r xmlns:w="http://schemas.openxmlformats.org/wordprocessingml/2006/main">
        <w:t xml:space="preserve">Was it the thorns that were cooling my head...?</w:t>
      </w:r>
    </w:p>
    <w:p/>
    <w:p>
      <w:r xmlns:w="http://schemas.openxmlformats.org/wordprocessingml/2006/main">
        <w:t xml:space="preserve">Ibara was looking into my face with a terribly serious face.</w:t>
      </w:r>
    </w:p>
    <w:p/>
    <w:p>
      <w:r xmlns:w="http://schemas.openxmlformats.org/wordprocessingml/2006/main">
        <w:t xml:space="preserve">;CHR I01F C</w:t>
      </w:r>
    </w:p>
    <w:p>
      <w:r xmlns:w="http://schemas.openxmlformats.org/wordprocessingml/2006/main">
        <w:t xml:space="preserve">#cg ibara iba_1_01f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ibab0553</w:t>
      </w:r>
    </w:p>
    <w:p>
      <w:r xmlns:w="http://schemas.openxmlformats.org/wordprocessingml/2006/main">
        <w:t xml:space="preserve">[Ibara] "...Ningen, are you awake?"</w:t>
      </w:r>
    </w:p>
    <w:p/>
    <w:p>
      <w:r xmlns:w="http://schemas.openxmlformats.org/wordprocessingml/2006/main">
        <w:t xml:space="preserve">"Ah..."</w:t>
      </w:r>
    </w:p>
    <w:p/>
    <w:p>
      <w:r xmlns:w="http://schemas.openxmlformats.org/wordprocessingml/2006/main">
        <w:t xml:space="preserve">#voice ibab0554</w:t>
      </w:r>
    </w:p>
    <w:p>
      <w:r xmlns:w="http://schemas.openxmlformats.org/wordprocessingml/2006/main">
        <w:t xml:space="preserve">[Ibara] "I've been teasing you for a long time. It seems like you've been able to sleep better after a while."</w:t>
      </w:r>
    </w:p>
    <w:p/>
    <w:p>
      <w:r xmlns:w="http://schemas.openxmlformats.org/wordprocessingml/2006/main">
        <w:t xml:space="preserve">"Forever? Were you always by my side?"</w:t>
      </w:r>
    </w:p>
    <w:p/>
    <w:p>
      <w:r xmlns:w="http://schemas.openxmlformats.org/wordprocessingml/2006/main">
        <w:t xml:space="preserve">#voice ibab0555</w:t>
      </w:r>
    </w:p>
    <w:p>
      <w:r xmlns:w="http://schemas.openxmlformats.org/wordprocessingml/2006/main">
        <w:t xml:space="preserve">[Ibara] "I didn't feel like leaving you unwell."</w:t>
      </w:r>
    </w:p>
    <w:p/>
    <w:p>
      <w:r xmlns:w="http://schemas.openxmlformats.org/wordprocessingml/2006/main">
        <w:t xml:space="preserve">Ah, so Ibara was taking care of me after all.</w:t>
      </w:r>
    </w:p>
    <w:p/>
    <w:p>
      <w:r xmlns:w="http://schemas.openxmlformats.org/wordprocessingml/2006/main">
        <w:t xml:space="preserve">;CHR I02F C</w:t>
      </w:r>
    </w:p>
    <w:p>
      <w:r xmlns:w="http://schemas.openxmlformats.org/wordprocessingml/2006/main">
        <w:t xml:space="preserve">#cg ibara iba_1_02f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ibab0556</w:t>
      </w:r>
    </w:p>
    <w:p>
      <w:r xmlns:w="http://schemas.openxmlformats.org/wordprocessingml/2006/main">
        <w:t xml:space="preserve">[Ibara] "How are you feeling? If you think you can drink, drink water."</w:t>
      </w:r>
    </w:p>
    <w:p/>
    <w:p>
      <w:r xmlns:w="http://schemas.openxmlformats.org/wordprocessingml/2006/main">
        <w:t xml:space="preserve">"Ahh……"</w:t>
      </w:r>
    </w:p>
    <w:p/>
    <w:p>
      <w:r xmlns:w="http://schemas.openxmlformats.org/wordprocessingml/2006/main">
        <w:t xml:space="preserve">When I got up, the cloth that had been placed on my forehead fell off.</w:t>
      </w:r>
    </w:p>
    <w:p/>
    <w:p>
      <w:r xmlns:w="http://schemas.openxmlformats.org/wordprocessingml/2006/main">
        <w:t xml:space="preserve">"Ah"</w:t>
      </w:r>
    </w:p>
    <w:p/>
    <w:p>
      <w:r xmlns:w="http://schemas.openxmlformats.org/wordprocessingml/2006/main">
        <w:t xml:space="preserve">After the cloth fell, I stretched out my hand slowly. My head is spinning and I'm not sure what to do next.</w:t>
      </w:r>
    </w:p>
    <w:p/>
    <w:p>
      <w:r xmlns:w="http://schemas.openxmlformats.org/wordprocessingml/2006/main">
        <w:t xml:space="preserve">;CHR I07F C</w:t>
      </w:r>
    </w:p>
    <w:p>
      <w:r xmlns:w="http://schemas.openxmlformats.org/wordprocessingml/2006/main">
        <w:t xml:space="preserve">#cg ibara iba_1_07f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ibab0557</w:t>
      </w:r>
    </w:p>
    <w:p>
      <w:r xmlns:w="http://schemas.openxmlformats.org/wordprocessingml/2006/main">
        <w:t xml:space="preserve">[Ibara] "Ah, I'll do it, so don't worry about it."</w:t>
      </w:r>
    </w:p>
    <w:p/>
    <w:p>
      <w:r xmlns:w="http://schemas.openxmlformats.org/wordprocessingml/2006/main">
        <w:t xml:space="preserve">Ibara took the cloth away and gave me water.</w:t>
      </w:r>
    </w:p>
    <w:p/>
    <w:p>
      <w:r xmlns:w="http://schemas.openxmlformats.org/wordprocessingml/2006/main">
        <w:t xml:space="preserve">;CHR I01F C</w:t>
      </w:r>
    </w:p>
    <w:p>
      <w:r xmlns:w="http://schemas.openxmlformats.org/wordprocessingml/2006/main">
        <w:t xml:space="preserve">#cg ibara iba_1_01f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Moisten your lips with water as it is handed to you.</w:t>
      </w:r>
    </w:p>
    <w:p/>
    <w:p>
      <w:r xmlns:w="http://schemas.openxmlformats.org/wordprocessingml/2006/main">
        <w:t xml:space="preserve">Both my lips and mouth were dry, and the water soaked into my throat.</w:t>
      </w:r>
    </w:p>
    <w:p/>
    <w:p>
      <w:r xmlns:w="http://schemas.openxmlformats.org/wordprocessingml/2006/main">
        <w:t xml:space="preserve">Beside him, Ibara was seriously serious about washing the cloth, squeezing it, and waiting.</w:t>
      </w:r>
    </w:p>
    <w:p/>
    <w:p>
      <w:r xmlns:w="http://schemas.openxmlformats.org/wordprocessingml/2006/main">
        <w:t xml:space="preserve">#voice ibab0558</w:t>
      </w:r>
    </w:p>
    <w:p>
      <w:r xmlns:w="http://schemas.openxmlformats.org/wordprocessingml/2006/main">
        <w:t xml:space="preserve">[Ibara] "After drinking water, lie down."</w:t>
      </w:r>
    </w:p>
    <w:p/>
    <w:p>
      <w:r xmlns:w="http://schemas.openxmlformats.org/wordprocessingml/2006/main">
        <w:t xml:space="preserve">"Ah, yes. Let me do that."</w:t>
      </w:r>
    </w:p>
    <w:p/>
    <w:p>
      <w:r xmlns:w="http://schemas.openxmlformats.org/wordprocessingml/2006/main">
        <w:t xml:space="preserve">When I lay down, Ibara gently placed a wet cloth on my forehead.</w:t>
      </w:r>
    </w:p>
    <w:p/>
    <w:p>
      <w:r xmlns:w="http://schemas.openxmlformats.org/wordprocessingml/2006/main">
        <w:t xml:space="preserve">Somehow, I feel like a little child. But it's not a bad feeling.</w:t>
      </w:r>
    </w:p>
    <w:p/>
    <w:p>
      <w:r xmlns:w="http://schemas.openxmlformats.org/wordprocessingml/2006/main">
        <w:t xml:space="preserve">"What about the other children?"</w:t>
      </w:r>
    </w:p>
    <w:p/>
    <w:p>
      <w:r xmlns:w="http://schemas.openxmlformats.org/wordprocessingml/2006/main">
        <w:t xml:space="preserve">;CHR I02F C</w:t>
      </w:r>
    </w:p>
    <w:p>
      <w:r xmlns:w="http://schemas.openxmlformats.org/wordprocessingml/2006/main">
        <w:t xml:space="preserve">#cg ibara iba_1_02f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ibab0559</w:t>
      </w:r>
    </w:p>
    <w:p>
      <w:r xmlns:w="http://schemas.openxmlformats.org/wordprocessingml/2006/main">
        <w:t xml:space="preserve">[Ibara] "I thought he would make a fuss if he was here, so I made him promise not to come today and kicked him out."</w:t>
      </w:r>
    </w:p>
    <w:p/>
    <w:p>
      <w:r xmlns:w="http://schemas.openxmlformats.org/wordprocessingml/2006/main">
        <w:t xml:space="preserve">"I see……"</w:t>
      </w:r>
    </w:p>
    <w:p/>
    <w:p>
      <w:r xmlns:w="http://schemas.openxmlformats.org/wordprocessingml/2006/main">
        <w:t xml:space="preserve">;CHR I01F C</w:t>
      </w:r>
    </w:p>
    <w:p>
      <w:r xmlns:w="http://schemas.openxmlformats.org/wordprocessingml/2006/main">
        <w:t xml:space="preserve">#cg ibara iba_1_01f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ibab0560</w:t>
      </w:r>
    </w:p>
    <w:p>
      <w:r xmlns:w="http://schemas.openxmlformats.org/wordprocessingml/2006/main">
        <w:t xml:space="preserve">[Ibara] "I was worried about the other guys, but if there are too many of them, they'll just get in the way."</w:t>
      </w:r>
    </w:p>
    <w:p/>
    <w:p>
      <w:r xmlns:w="http://schemas.openxmlformats.org/wordprocessingml/2006/main">
        <w:t xml:space="preserve">"Did you worry about me..."</w:t>
      </w:r>
    </w:p>
    <w:p/>
    <w:p>
      <w:r xmlns:w="http://schemas.openxmlformats.org/wordprocessingml/2006/main">
        <w:t xml:space="preserve">;CHR I11F2 C</w:t>
      </w:r>
    </w:p>
    <w:p>
      <w:r xmlns:w="http://schemas.openxmlformats.org/wordprocessingml/2006/main">
        <w:t xml:space="preserve">#cg Ibara iba_1_11f2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ibab0561</w:t>
      </w:r>
    </w:p>
    <w:p>
      <w:r xmlns:w="http://schemas.openxmlformats.org/wordprocessingml/2006/main">
        <w:t xml:space="preserve">[Ibara] “Bah, you idiot.</w:t>
      </w:r>
    </w:p>
    <w:p/>
    <w:p>
      <w:r xmlns:w="http://schemas.openxmlformats.org/wordprocessingml/2006/main">
        <w:t xml:space="preserve">Even though you took care of me seriously, you're not honest.</w:t>
      </w:r>
    </w:p>
    <w:p/>
    <w:p>
      <w:r xmlns:w="http://schemas.openxmlformats.org/wordprocessingml/2006/main">
        <w:t xml:space="preserve">“Haha, I see. ……Why did you do this to me?</w:t>
      </w:r>
    </w:p>
    <w:p/>
    <w:p>
      <w:r xmlns:w="http://schemas.openxmlformats.org/wordprocessingml/2006/main">
        <w:t xml:space="preserve">;CHR I01F C</w:t>
      </w:r>
    </w:p>
    <w:p>
      <w:r xmlns:w="http://schemas.openxmlformats.org/wordprocessingml/2006/main">
        <w:t xml:space="preserve">#cg ibara iba_1_01f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ibab0562</w:t>
      </w:r>
    </w:p>
    <w:p>
      <w:r xmlns:w="http://schemas.openxmlformats.org/wordprocessingml/2006/main">
        <w:t xml:space="preserve">[Ibara] "Isn't this what humans do when they have a fever? I remembered when I heard Tsukiyo read a book to lower the fever a while ago."</w:t>
      </w:r>
    </w:p>
    <w:p/>
    <w:p>
      <w:r xmlns:w="http://schemas.openxmlformats.org/wordprocessingml/2006/main">
        <w:t xml:space="preserve">"Did you remember...?"</w:t>
      </w:r>
    </w:p>
    <w:p/>
    <w:p>
      <w:r xmlns:w="http://schemas.openxmlformats.org/wordprocessingml/2006/main">
        <w:t xml:space="preserve">#voice ibab0563</w:t>
      </w:r>
    </w:p>
    <w:p>
      <w:r xmlns:w="http://schemas.openxmlformats.org/wordprocessingml/2006/main">
        <w:t xml:space="preserve">[Ibara] "I once heard from my brother, that you should frequently change the wet cloth on your forehead to cool your head."</w:t>
      </w:r>
    </w:p>
    <w:p/>
    <w:p>
      <w:r xmlns:w="http://schemas.openxmlformats.org/wordprocessingml/2006/main">
        <w:t xml:space="preserve">"Brother? Did Ibara have a brother..."</w:t>
      </w:r>
    </w:p>
    <w:p/>
    <w:p>
      <w:r xmlns:w="http://schemas.openxmlformats.org/wordprocessingml/2006/main">
        <w:t xml:space="preserve">I thought it was kind of weird, but I can't get my head around it. Something resembling a wave of drowsiness is constantly approaching and receding.</w:t>
      </w:r>
    </w:p>
    <w:p/>
    <w:p>
      <w:r xmlns:w="http://schemas.openxmlformats.org/wordprocessingml/2006/main">
        <w:t xml:space="preserve">#voice ibab0564</w:t>
      </w:r>
    </w:p>
    <w:p>
      <w:r xmlns:w="http://schemas.openxmlformats.org/wordprocessingml/2006/main">
        <w:t xml:space="preserve">[Ibara] "Brothers are a bit different, but... well, don't force yourself to stay awake and get some sleep. Sleeping is the best thing, isn't it?"</w:t>
      </w:r>
    </w:p>
    <w:p/>
    <w:p>
      <w:r xmlns:w="http://schemas.openxmlformats.org/wordprocessingml/2006/main">
        <w:t xml:space="preserve">"... Ah, thank you."</w:t>
      </w:r>
    </w:p>
    <w:p/>
    <w:p>
      <w:r xmlns:w="http://schemas.openxmlformats.org/wordprocessingml/2006/main">
        <w:t xml:space="preserve">The world keeps shaking. It's a terrible feeling, like being in a small boat out on a stormy sea.</w:t>
      </w:r>
    </w:p>
    <w:p/>
    <w:p>
      <w:r xmlns:w="http://schemas.openxmlformats.org/wordprocessingml/2006/main">
        <w:t xml:space="preserve">Only the gentle coldness of the cloth on my forehead is comfortable.</w:t>
      </w:r>
    </w:p>
    <w:p/>
    <w:p>
      <w:r xmlns:w="http://schemas.openxmlformats.org/wordprocessingml/2006/main">
        <w:t xml:space="preserve">As soon as I closed my eyes while lying down, drowsiness came over me.</w:t>
      </w:r>
    </w:p>
    <w:p/>
    <w:p>
      <w:r xmlns:w="http://schemas.openxmlformats.org/wordprocessingml/2006/main">
        <w:t xml:space="preserve">;BGMch2 amb003 stop</w:t>
      </w:r>
    </w:p>
    <w:p>
      <w:r xmlns:w="http://schemas.openxmlformats.org/wordprocessingml/2006/main">
        <w:t xml:space="preserve">#bgvoice stop</w:t>
      </w:r>
    </w:p>
    <w:p/>
    <w:p>
      <w:r xmlns:w="http://schemas.openxmlformats.org/wordprocessingml/2006/main">
        <w:t xml:space="preserve">; blackout</w:t>
      </w:r>
    </w:p>
    <w:p>
      <w:r xmlns:w="http://schemas.openxmlformats.org/wordprocessingml/2006/main">
        <w:t xml:space="preserve">;# face off</w:t>
      </w:r>
    </w:p>
    <w:p/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#bg black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;BGMch2 amb004 playback</w:t>
      </w:r>
    </w:p>
    <w:p>
      <w:r xmlns:w="http://schemas.openxmlformats.org/wordprocessingml/2006/main">
        <w:t xml:space="preserve">#bgvoice amb004</w:t>
      </w:r>
    </w:p>
    <w:p/>
    <w:p>
      <w:r xmlns:w="http://schemas.openxmlformats.org/wordprocessingml/2006/main">
        <w:t xml:space="preserve">;Background: Mountain hut (night)</w:t>
      </w:r>
    </w:p>
    <w:p>
      <w:r xmlns:w="http://schemas.openxmlformats.org/wordprocessingml/2006/main">
        <w:t xml:space="preserve">;BG:BG07b_3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#bgBG07b_3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After talking with Ibara, I was able to sleep comfortably.</w:t>
      </w:r>
    </w:p>
    <w:p/>
    <w:p>
      <w:r xmlns:w="http://schemas.openxmlformats.org/wordprocessingml/2006/main">
        <w:t xml:space="preserve">“…N, I’m thirsty.”</w:t>
      </w:r>
    </w:p>
    <w:p/>
    <w:p>
      <w:r xmlns:w="http://schemas.openxmlformats.org/wordprocessingml/2006/main">
        <w:t xml:space="preserve">When I woke up naturally, I was able to realize that my body was feeling much better, probably because my fever had completely gone down.</w:t>
      </w:r>
    </w:p>
    <w:p/>
    <w:p>
      <w:r xmlns:w="http://schemas.openxmlformats.org/wordprocessingml/2006/main">
        <w:t xml:space="preserve">This cold seems to have caused a fairly high fever.</w:t>
      </w:r>
    </w:p>
    <w:p/>
    <w:p>
      <w:r xmlns:w="http://schemas.openxmlformats.org/wordprocessingml/2006/main">
        <w:t xml:space="preserve">My whole body was soaked with night sweats.</w:t>
      </w:r>
    </w:p>
    <w:p/>
    <w:p>
      <w:r xmlns:w="http://schemas.openxmlformats.org/wordprocessingml/2006/main">
        <w:t xml:space="preserve">"... If you don't wipe off your sweat and change your clothes, you won't catch a cold again."</w:t>
      </w:r>
    </w:p>
    <w:p/>
    <w:p>
      <w:r xmlns:w="http://schemas.openxmlformats.org/wordprocessingml/2006/main">
        <w:t xml:space="preserve">When I put my hand on my forehead, a wet cloth that had become completely lukewarm was sitting on it, half dry.</w:t>
      </w:r>
    </w:p>
    <w:p/>
    <w:p>
      <w:r xmlns:w="http://schemas.openxmlformats.org/wordprocessingml/2006/main">
        <w:t xml:space="preserve">As I was about to get up to change while removing the cloth from my forehead, I noticed a thorn lying on my stomach.</w:t>
      </w:r>
    </w:p>
    <w:p/>
    <w:p>
      <w:r xmlns:w="http://schemas.openxmlformats.org/wordprocessingml/2006/main">
        <w:t xml:space="preserve">"Thorns..."</w:t>
      </w:r>
    </w:p>
    <w:p/>
    <w:p>
      <w:r xmlns:w="http://schemas.openxmlformats.org/wordprocessingml/2006/main">
        <w:t xml:space="preserve">I unintentionally raised my voice, but I sleep so well that I don't think I'll wake up.</w:t>
      </w:r>
    </w:p>
    <w:p/>
    <w:p>
      <w:r xmlns:w="http://schemas.openxmlformats.org/wordprocessingml/2006/main">
        <w:t xml:space="preserve">I may have fallen asleep because I was tired from nursing.</w:t>
      </w:r>
    </w:p>
    <w:p/>
    <w:p>
      <w:r xmlns:w="http://schemas.openxmlformats.org/wordprocessingml/2006/main">
        <w:t xml:space="preserve">It was a pleasant sleeping face.</w:t>
      </w:r>
    </w:p>
    <w:p/>
    <w:p>
      <w:r xmlns:w="http://schemas.openxmlformats.org/wordprocessingml/2006/main">
        <w:t xml:space="preserve">Dodge to the side so as not to wake up gently and get up.</w:t>
      </w:r>
    </w:p>
    <w:p/>
    <w:p>
      <w:r xmlns:w="http://schemas.openxmlformats.org/wordprocessingml/2006/main">
        <w:t xml:space="preserve">With the sound of my footsteps still hidden, I got up to drink water and change clothes.</w:t>
      </w:r>
    </w:p>
    <w:p/>
    <w:p>
      <w:r xmlns:w="http://schemas.openxmlformats.org/wordprocessingml/2006/main">
        <w:t xml:space="preserve">; blackout</w:t>
      </w:r>
    </w:p>
    <w:p>
      <w:r xmlns:w="http://schemas.openxmlformats.org/wordprocessingml/2006/main">
        <w:t xml:space="preserve">;# face off</w:t>
      </w:r>
    </w:p>
    <w:p/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#bg black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;Background: Mountain hut (night)</w:t>
      </w:r>
    </w:p>
    <w:p>
      <w:r xmlns:w="http://schemas.openxmlformats.org/wordprocessingml/2006/main">
        <w:t xml:space="preserve">;BG:BG07b_3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#bgBG07b_3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I drank water, finished my business, and came back.</w:t>
      </w:r>
    </w:p>
    <w:p/>
    <w:p>
      <w:r xmlns:w="http://schemas.openxmlformats.org/wordprocessingml/2006/main">
        <w:t xml:space="preserve">;No portrait</w:t>
      </w:r>
    </w:p>
    <w:p/>
    <w:p>
      <w:r xmlns:w="http://schemas.openxmlformats.org/wordprocessingml/2006/main">
        <w:t xml:space="preserve">#voice ibab0565</w:t>
      </w:r>
    </w:p>
    <w:p>
      <w:r xmlns:w="http://schemas.openxmlformats.org/wordprocessingml/2006/main">
        <w:t xml:space="preserve">[Ibara] "Mmmu... Munyu..."</w:t>
      </w:r>
    </w:p>
    <w:p/>
    <w:p>
      <w:r xmlns:w="http://schemas.openxmlformats.org/wordprocessingml/2006/main">
        <w:t xml:space="preserve">It seems that Ibara is completely out in the dream world.</w:t>
      </w:r>
    </w:p>
    <w:p/>
    <w:p>
      <w:r xmlns:w="http://schemas.openxmlformats.org/wordprocessingml/2006/main">
        <w:t xml:space="preserve">……You’ve been taking care of me all this time.</w:t>
      </w:r>
    </w:p>
    <w:p/>
    <w:p>
      <w:r xmlns:w="http://schemas.openxmlformats.org/wordprocessingml/2006/main">
        <w:t xml:space="preserve">I gently hugged the thorns and laid them down on the bed.</w:t>
      </w:r>
    </w:p>
    <w:p/>
    <w:p>
      <w:r xmlns:w="http://schemas.openxmlformats.org/wordprocessingml/2006/main">
        <w:t xml:space="preserve">I knew it long ago, but it was so small and light that it was unreliable when I picked it up.</w:t>
      </w:r>
    </w:p>
    <w:p/>
    <w:p>
      <w:r xmlns:w="http://schemas.openxmlformats.org/wordprocessingml/2006/main">
        <w:t xml:space="preserve">You took care of me with a body like this.</w:t>
      </w:r>
    </w:p>
    <w:p/>
    <w:p>
      <w:r xmlns:w="http://schemas.openxmlformats.org/wordprocessingml/2006/main">
        <w:t xml:space="preserve">;No portrait</w:t>
      </w:r>
    </w:p>
    <w:p/>
    <w:p>
      <w:r xmlns:w="http://schemas.openxmlformats.org/wordprocessingml/2006/main">
        <w:t xml:space="preserve">#voice ibab0566</w:t>
      </w:r>
    </w:p>
    <w:p>
      <w:r xmlns:w="http://schemas.openxmlformats.org/wordprocessingml/2006/main">
        <w:t xml:space="preserve">[Ibara] "Hmmm...mmm...my fever won't go down...much..."</w:t>
      </w:r>
    </w:p>
    <w:p/>
    <w:p>
      <w:r xmlns:w="http://schemas.openxmlformats.org/wordprocessingml/2006/main">
        <w:t xml:space="preserve">Even in my dreams, she continues to nurse me.</w:t>
      </w:r>
    </w:p>
    <w:p/>
    <w:p>
      <w:r xmlns:w="http://schemas.openxmlformats.org/wordprocessingml/2006/main">
        <w:t xml:space="preserve">I'm sorry I made you worry so much.</w:t>
      </w:r>
    </w:p>
    <w:p/>
    <w:p>
      <w:r xmlns:w="http://schemas.openxmlformats.org/wordprocessingml/2006/main">
        <w:t xml:space="preserve">"I'm sorry for worrying you, Ibarra. Thank you for taking care of me."</w:t>
      </w:r>
    </w:p>
    <w:p/>
    <w:p>
      <w:r xmlns:w="http://schemas.openxmlformats.org/wordprocessingml/2006/main">
        <w:t xml:space="preserve">When I thanked him in a small voice, Ibara opened his eyes thinly.</w:t>
      </w:r>
    </w:p>
    <w:p/>
    <w:p>
      <w:r xmlns:w="http://schemas.openxmlformats.org/wordprocessingml/2006/main">
        <w:t xml:space="preserve">But I can't help but sleep, and it closes soon. It looks like he's completely half asleep.</w:t>
      </w:r>
    </w:p>
    <w:p/>
    <w:p>
      <w:r xmlns:w="http://schemas.openxmlformats.org/wordprocessingml/2006/main">
        <w:t xml:space="preserve">;No portrait</w:t>
      </w:r>
    </w:p>
    <w:p/>
    <w:p>
      <w:r xmlns:w="http://schemas.openxmlformats.org/wordprocessingml/2006/main">
        <w:t xml:space="preserve">#voice ibab0567</w:t>
      </w:r>
    </w:p>
    <w:p>
      <w:r xmlns:w="http://schemas.openxmlformats.org/wordprocessingml/2006/main">
        <w:t xml:space="preserve">[Ibara] "Unyu... thank you... I don't need it... Hurry up... get well..."</w:t>
      </w:r>
    </w:p>
    <w:p/>
    <w:p>
      <w:r xmlns:w="http://schemas.openxmlformats.org/wordprocessingml/2006/main">
        <w:t xml:space="preserve">"Ah, it's okay now"</w:t>
      </w:r>
    </w:p>
    <w:p/>
    <w:p>
      <w:r xmlns:w="http://schemas.openxmlformats.org/wordprocessingml/2006/main">
        <w:t xml:space="preserve">;No portrait</w:t>
      </w:r>
    </w:p>
    <w:p/>
    <w:p>
      <w:r xmlns:w="http://schemas.openxmlformats.org/wordprocessingml/2006/main">
        <w:t xml:space="preserve">#voice ibab0568</w:t>
      </w:r>
    </w:p>
    <w:p>
      <w:r xmlns:w="http://schemas.openxmlformats.org/wordprocessingml/2006/main">
        <w:t xml:space="preserve">[Ibara] "That's right... I'm glad... Suu... Kuu..."</w:t>
      </w:r>
    </w:p>
    <w:p/>
    <w:p>
      <w:r xmlns:w="http://schemas.openxmlformats.org/wordprocessingml/2006/main">
        <w:t xml:space="preserve">When Ibara smiled, she put her head down on the floor and left for the world of dreams again.</w:t>
      </w:r>
    </w:p>
    <w:p/>
    <w:p>
      <w:r xmlns:w="http://schemas.openxmlformats.org/wordprocessingml/2006/main">
        <w:t xml:space="preserve">I didn't mean to wake you up, but I did something bad by waking you up.</w:t>
      </w:r>
    </w:p>
    <w:p/>
    <w:p>
      <w:r xmlns:w="http://schemas.openxmlformats.org/wordprocessingml/2006/main">
        <w:t xml:space="preserve">When I wake up tomorrow, I have to say thank you properly.</w:t>
      </w:r>
    </w:p>
    <w:p/>
    <w:p>
      <w:r xmlns:w="http://schemas.openxmlformats.org/wordprocessingml/2006/main">
        <w:t xml:space="preserve">"Well then, I'm going to sleep one more time."</w:t>
      </w:r>
    </w:p>
    <w:p/>
    <w:p>
      <w:r xmlns:w="http://schemas.openxmlformats.org/wordprocessingml/2006/main">
        <w:t xml:space="preserve">Ibara took care of me.</w:t>
      </w:r>
    </w:p>
    <w:p/>
    <w:p>
      <w:r xmlns:w="http://schemas.openxmlformats.org/wordprocessingml/2006/main">
        <w:t xml:space="preserve">I'm sorry for not sleeping well and healing properly.</w:t>
      </w:r>
    </w:p>
    <w:p/>
    <w:p>
      <w:r xmlns:w="http://schemas.openxmlformats.org/wordprocessingml/2006/main">
        <w:t xml:space="preserve">In order to sleep again, I lay down and closed my eyes.</w:t>
      </w:r>
    </w:p>
    <w:p/>
    <w:p>
      <w:r xmlns:w="http://schemas.openxmlformats.org/wordprocessingml/2006/main">
        <w:t xml:space="preserve">; thorns favorability +1</w:t>
      </w:r>
    </w:p>
    <w:p>
      <w:r xmlns:w="http://schemas.openxmlformats.org/wordprocessingml/2006/main">
        <w:t xml:space="preserve">#set f2 f2+1</w:t>
      </w:r>
    </w:p>
    <w:p/>
    <w:p>
      <w:r xmlns:w="http://schemas.openxmlformats.org/wordprocessingml/2006/main">
        <w:t xml:space="preserve">; to b08</w:t>
      </w:r>
    </w:p>
    <w:p>
      <w:r xmlns:w="http://schemas.openxmlformats.org/wordprocessingml/2006/main">
        <w:t xml:space="preserve">#next b08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