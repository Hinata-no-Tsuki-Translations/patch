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 xmlns:w="http://schemas.openxmlformats.org/wordprocessingml/2006/main">
        <w:t xml:space="preserve">;Background: Fountain (daytime)</w:t>
      </w:r>
    </w:p>
    <w:p>
      <w:r xmlns:w="http://schemas.openxmlformats.org/wordprocessingml/2006/main">
        <w:t xml:space="preserve">;BG BG03_1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#bgBG03_1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But what is Ibara looking into the fountain without getting tired of?</w:t>
      </w:r>
    </w:p>
    <w:p/>
    <w:p>
      <w:r xmlns:w="http://schemas.openxmlformats.org/wordprocessingml/2006/main">
        <w:t xml:space="preserve">I quietly approached behind Ibara and peered into the fountain.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#face on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ibab0456</w:t>
      </w:r>
    </w:p>
    <w:p>
      <w:r xmlns:w="http://schemas.openxmlformats.org/wordprocessingml/2006/main">
        <w:t xml:space="preserve">[Ibara] "Hmm? Human. Did you catch a lot of fish?"</w:t>
      </w:r>
    </w:p>
    <w:p/>
    <w:p>
      <w:r xmlns:w="http://schemas.openxmlformats.org/wordprocessingml/2006/main">
        <w:t xml:space="preserve">Ibara looked back at me, perhaps noticing it from the shadow she cast.</w:t>
      </w:r>
    </w:p>
    <w:p/>
    <w:p>
      <w:r xmlns:w="http://schemas.openxmlformats.org/wordprocessingml/2006/main">
        <w:t xml:space="preserve">"Oh, look. That."</w:t>
      </w:r>
    </w:p>
    <w:p/>
    <w:p>
      <w:r xmlns:w="http://schemas.openxmlformats.org/wordprocessingml/2006/main">
        <w:t xml:space="preserve">Ibara's eyes widen when I point to where the fish is being dried.</w:t>
      </w:r>
    </w:p>
    <w:p/>
    <w:p>
      <w:r xmlns:w="http://schemas.openxmlformats.org/wordprocessingml/2006/main">
        <w:t xml:space="preserve">;CHR I08F C</w:t>
      </w:r>
    </w:p>
    <w:p>
      <w:r xmlns:w="http://schemas.openxmlformats.org/wordprocessingml/2006/main">
        <w:t xml:space="preserve">#cg ibara iba_1_08f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ibab0457</w:t>
      </w:r>
    </w:p>
    <w:p>
      <w:r xmlns:w="http://schemas.openxmlformats.org/wordprocessingml/2006/main">
        <w:t xml:space="preserve">[Ibara] "It's amazing how you caught so many fish by yourself."</w:t>
      </w:r>
    </w:p>
    <w:p/>
    <w:p>
      <w:r xmlns:w="http://schemas.openxmlformats.org/wordprocessingml/2006/main">
        <w:t xml:space="preserve">"Yeah. Today we had a big catch because of the elf-sama's blessing."</w:t>
      </w:r>
    </w:p>
    <w:p/>
    <w:p>
      <w:r xmlns:w="http://schemas.openxmlformats.org/wordprocessingml/2006/main">
        <w:t xml:space="preserve">;CHR I05F C</w:t>
      </w:r>
    </w:p>
    <w:p>
      <w:r xmlns:w="http://schemas.openxmlformats.org/wordprocessingml/2006/main">
        <w:t xml:space="preserve">#cg ibara iba_1_05f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ibab0458</w:t>
      </w:r>
    </w:p>
    <w:p>
      <w:r xmlns:w="http://schemas.openxmlformats.org/wordprocessingml/2006/main">
        <w:t xml:space="preserve">[Ibara] "Hmm. Good luck is on the side of beautiful things. That's why I'm sure it's all thanks to you."</w:t>
      </w:r>
    </w:p>
    <w:p/>
    <w:p>
      <w:r xmlns:w="http://schemas.openxmlformats.org/wordprocessingml/2006/main">
        <w:t xml:space="preserve">Ibara smiled brightly at my joking words.</w:t>
      </w:r>
    </w:p>
    <w:p/>
    <w:p>
      <w:r xmlns:w="http://schemas.openxmlformats.org/wordprocessingml/2006/main">
        <w:t xml:space="preserve">"So, what did Ibara see?"</w:t>
      </w:r>
    </w:p>
    <w:p/>
    <w:p>
      <w:r xmlns:w="http://schemas.openxmlformats.org/wordprocessingml/2006/main">
        <w:t xml:space="preserve">;CHR I07F C</w:t>
      </w:r>
    </w:p>
    <w:p>
      <w:r xmlns:w="http://schemas.openxmlformats.org/wordprocessingml/2006/main">
        <w:t xml:space="preserve">#cg ibara iba_1_07f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ibab0459</w:t>
      </w:r>
    </w:p>
    <w:p>
      <w:r xmlns:w="http://schemas.openxmlformats.org/wordprocessingml/2006/main">
        <w:t xml:space="preserve">[Ibara] "That's what I was looking at. That fish. Its scales shine in rainbow colors and it's really beautiful, isn't it?"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A large fish was swimming leisurely in front of my finger.</w:t>
      </w:r>
    </w:p>
    <w:p/>
    <w:p>
      <w:r xmlns:w="http://schemas.openxmlformats.org/wordprocessingml/2006/main">
        <w:t xml:space="preserve">It was a very ordinary fish that I often saw, but it was certainly beautiful if I looked at it with that kind of eye.</w:t>
      </w:r>
    </w:p>
    <w:p/>
    <w:p>
      <w:r xmlns:w="http://schemas.openxmlformats.org/wordprocessingml/2006/main">
        <w:t xml:space="preserve">When caught, the gray-blue body surface shows a rainbow-colored sparkle in the water when it catches the light.</w:t>
      </w:r>
    </w:p>
    <w:p/>
    <w:p>
      <w:r xmlns:w="http://schemas.openxmlformats.org/wordprocessingml/2006/main">
        <w:t xml:space="preserve">"Oh, it's beautiful... but it's in good shape. I think I can eat it for several days on its own."</w:t>
      </w:r>
    </w:p>
    <w:p/>
    <w:p>
      <w:r xmlns:w="http://schemas.openxmlformats.org/wordprocessingml/2006/main">
        <w:t xml:space="preserve">It's much bigger than the fish I caught earlier. It looks like it will sell for a pretty good price.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ibab0460</w:t>
      </w:r>
    </w:p>
    <w:p>
      <w:r xmlns:w="http://schemas.openxmlformats.org/wordprocessingml/2006/main">
        <w:t xml:space="preserve">[Ibara] "Are you still going to catch after catching so many?"</w:t>
      </w:r>
    </w:p>
    <w:p/>
    <w:p>
      <w:r xmlns:w="http://schemas.openxmlformats.org/wordprocessingml/2006/main">
        <w:t xml:space="preserve">Ibara asked me with a surprised face.</w:t>
      </w:r>
    </w:p>
    <w:p/>
    <w:p>
      <w:r xmlns:w="http://schemas.openxmlformats.org/wordprocessingml/2006/main">
        <w:t xml:space="preserve">"Ah, no... it's not like that. However, when I see a good-looking fish, I feel like I should catch it."</w:t>
      </w:r>
    </w:p>
    <w:p/>
    <w:p>
      <w:r xmlns:w="http://schemas.openxmlformats.org/wordprocessingml/2006/main">
        <w:t xml:space="preserve">#voice ibab0461</w:t>
      </w:r>
    </w:p>
    <w:p>
      <w:r xmlns:w="http://schemas.openxmlformats.org/wordprocessingml/2006/main">
        <w:t xml:space="preserve">[Ibara] "Humans are greedy"</w:t>
      </w:r>
    </w:p>
    <w:p/>
    <w:p>
      <w:r xmlns:w="http://schemas.openxmlformats.org/wordprocessingml/2006/main">
        <w:t xml:space="preserve">“Maybe so.</w:t>
      </w:r>
    </w:p>
    <w:p/>
    <w:p>
      <w:r xmlns:w="http://schemas.openxmlformats.org/wordprocessingml/2006/main">
        <w:t xml:space="preserve">;CHR I07F C</w:t>
      </w:r>
    </w:p>
    <w:p>
      <w:r xmlns:w="http://schemas.openxmlformats.org/wordprocessingml/2006/main">
        <w:t xml:space="preserve">#cg ibara iba_1_07f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ibab0462</w:t>
      </w:r>
    </w:p>
    <w:p>
      <w:r xmlns:w="http://schemas.openxmlformats.org/wordprocessingml/2006/main">
        <w:t xml:space="preserve">[Ibara] "Ahaha, I'm a greedy human. Even if I see such beautiful fish, I can only think about eating it."</w:t>
      </w:r>
    </w:p>
    <w:p/>
    <w:p>
      <w:r xmlns:w="http://schemas.openxmlformats.org/wordprocessingml/2006/main">
        <w:t xml:space="preserve">"Eating is very important for humans."</w:t>
      </w:r>
    </w:p>
    <w:p/>
    <w:p>
      <w:r xmlns:w="http://schemas.openxmlformats.org/wordprocessingml/2006/main">
        <w:t xml:space="preserve">#voice ibab0463</w:t>
      </w:r>
    </w:p>
    <w:p>
      <w:r xmlns:w="http://schemas.openxmlformats.org/wordprocessingml/2006/main">
        <w:t xml:space="preserve">[Ibara] "It's a pity that humans have to be caught up in such things."</w:t>
      </w:r>
    </w:p>
    <w:p/>
    <w:p>
      <w:r xmlns:w="http://schemas.openxmlformats.org/wordprocessingml/2006/main">
        <w:t xml:space="preserve">"Maybe so, but if you just say eating something, it's not so bad that it's delicious and makes you feel happy."</w:t>
      </w:r>
    </w:p>
    <w:p/>
    <w:p>
      <w:r xmlns:w="http://schemas.openxmlformats.org/wordprocessingml/2006/main">
        <w:t xml:space="preserve">;CHR I08F C</w:t>
      </w:r>
    </w:p>
    <w:p>
      <w:r xmlns:w="http://schemas.openxmlformats.org/wordprocessingml/2006/main">
        <w:t xml:space="preserve">#cg ibara iba_1_08f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ibab0464</w:t>
      </w:r>
    </w:p>
    <w:p>
      <w:r xmlns:w="http://schemas.openxmlformats.org/wordprocessingml/2006/main">
        <w:t xml:space="preserve">[Ibara] "Fu~n"</w:t>
      </w:r>
    </w:p>
    <w:p/>
    <w:p>
      <w:r xmlns:w="http://schemas.openxmlformats.org/wordprocessingml/2006/main">
        <w:t xml:space="preserve">"Was the sweets delicious?"</w:t>
      </w:r>
    </w:p>
    <w:p/>
    <w:p>
      <w:r xmlns:w="http://schemas.openxmlformats.org/wordprocessingml/2006/main">
        <w:t xml:space="preserve">;CHR I07F C</w:t>
      </w:r>
    </w:p>
    <w:p>
      <w:r xmlns:w="http://schemas.openxmlformats.org/wordprocessingml/2006/main">
        <w:t xml:space="preserve">#cg ibara iba_1_07f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ibab0465</w:t>
      </w:r>
    </w:p>
    <w:p>
      <w:r xmlns:w="http://schemas.openxmlformats.org/wordprocessingml/2006/main">
        <w:t xml:space="preserve">[Ibara] "... Well, it wasn't bad."</w:t>
      </w:r>
    </w:p>
    <w:p/>
    <w:p>
      <w:r xmlns:w="http://schemas.openxmlformats.org/wordprocessingml/2006/main">
        <w:t xml:space="preserve">“Eating is an inseparable part of human life, and that may be why we developed the wisdom and technology to eat deliciously.”</w:t>
      </w:r>
    </w:p>
    <w:p/>
    <w:p>
      <w:r xmlns:w="http://schemas.openxmlformats.org/wordprocessingml/2006/main">
        <w:t xml:space="preserve">;CHR I08F C</w:t>
      </w:r>
    </w:p>
    <w:p>
      <w:r xmlns:w="http://schemas.openxmlformats.org/wordprocessingml/2006/main">
        <w:t xml:space="preserve">#cg ibara iba_1_08f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ibab0466</w:t>
      </w:r>
    </w:p>
    <w:p>
      <w:r xmlns:w="http://schemas.openxmlformats.org/wordprocessingml/2006/main">
        <w:t xml:space="preserve">[Ibara] "Huh..."</w:t>
      </w:r>
    </w:p>
    <w:p/>
    <w:p>
      <w:r xmlns:w="http://schemas.openxmlformats.org/wordprocessingml/2006/main">
        <w:t xml:space="preserve">Thorn stared at the swimming fish for a while, but suddenly said to me.</w:t>
      </w:r>
    </w:p>
    <w:p/>
    <w:p>
      <w:r xmlns:w="http://schemas.openxmlformats.org/wordprocessingml/2006/main">
        <w:t xml:space="preserve">;CHR I07F C</w:t>
      </w:r>
    </w:p>
    <w:p>
      <w:r xmlns:w="http://schemas.openxmlformats.org/wordprocessingml/2006/main">
        <w:t xml:space="preserve">#cg ibara iba_1_07f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ibab0466-01</w:t>
      </w:r>
    </w:p>
    <w:p>
      <w:r xmlns:w="http://schemas.openxmlformats.org/wordprocessingml/2006/main">
        <w:t xml:space="preserve">[Ibara] "Hey. Shall we catch that beautiful fish with a human?"</w:t>
      </w:r>
    </w:p>
    <w:p/>
    <w:p>
      <w:r xmlns:w="http://schemas.openxmlformats.org/wordprocessingml/2006/main">
        <w:t xml:space="preserve">"e?"</w:t>
      </w:r>
    </w:p>
    <w:p/>
    <w:p>
      <w:r xmlns:w="http://schemas.openxmlformats.org/wordprocessingml/2006/main">
        <w:t xml:space="preserve">#voice ibab0467</w:t>
      </w:r>
    </w:p>
    <w:p>
      <w:r xmlns:w="http://schemas.openxmlformats.org/wordprocessingml/2006/main">
        <w:t xml:space="preserve">[Ibara] "Humans want a lot of everything, right? If so, wouldn't it make them happier to catch more?"</w:t>
      </w:r>
    </w:p>
    <w:p/>
    <w:p>
      <w:r xmlns:w="http://schemas.openxmlformats.org/wordprocessingml/2006/main">
        <w:t xml:space="preserve">"Ah, no... even if I catch so many, I can't take them home."</w:t>
      </w:r>
    </w:p>
    <w:p/>
    <w:p>
      <w:r xmlns:w="http://schemas.openxmlformats.org/wordprocessingml/2006/main">
        <w:t xml:space="preserve">……Everyone said the fish smelled fishy, so they wouldn’t help me carry it anyway.</w:t>
      </w:r>
    </w:p>
    <w:p/>
    <w:p>
      <w:r xmlns:w="http://schemas.openxmlformats.org/wordprocessingml/2006/main">
        <w:t xml:space="preserve">#voice ibab0468</w:t>
      </w:r>
    </w:p>
    <w:p>
      <w:r xmlns:w="http://schemas.openxmlformats.org/wordprocessingml/2006/main">
        <w:t xml:space="preserve">[Ibara] “Do your best.</w:t>
      </w:r>
    </w:p>
    <w:p/>
    <w:p>
      <w:r xmlns:w="http://schemas.openxmlformats.org/wordprocessingml/2006/main">
        <w:t xml:space="preserve">"You say what you like, thinking that you don't carry it."</w:t>
      </w:r>
    </w:p>
    <w:p/>
    <w:p>
      <w:r xmlns:w="http://schemas.openxmlformats.org/wordprocessingml/2006/main">
        <w:t xml:space="preserve">#voice ibab0469</w:t>
      </w:r>
    </w:p>
    <w:p>
      <w:r xmlns:w="http://schemas.openxmlformats.org/wordprocessingml/2006/main">
        <w:t xml:space="preserve">[Ibara] "Eating is human, so it's natural."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Ibara hoisted up her clothes and slammed into the spring.</w:t>
      </w:r>
    </w:p>
    <w:p/>
    <w:p>
      <w:r xmlns:w="http://schemas.openxmlformats.org/wordprocessingml/2006/main">
        <w:t xml:space="preserve">…… Well, if it’s just one animal, it doesn’t matter.</w:t>
      </w:r>
    </w:p>
    <w:p/>
    <w:p>
      <w:r xmlns:w="http://schemas.openxmlformats.org/wordprocessingml/2006/main">
        <w:t xml:space="preserve">;FACE I01F</w:t>
      </w:r>
    </w:p>
    <w:p>
      <w:r xmlns:w="http://schemas.openxmlformats.org/wordprocessingml/2006/main">
        <w:t xml:space="preserve">#face f_iba_0_01f 94 466</w:t>
      </w:r>
    </w:p>
    <w:p/>
    <w:p/>
    <w:p>
      <w:r xmlns:w="http://schemas.openxmlformats.org/wordprocessingml/2006/main">
        <w:t xml:space="preserve">#voice ibab0470</w:t>
      </w:r>
    </w:p>
    <w:p>
      <w:r xmlns:w="http://schemas.openxmlformats.org/wordprocessingml/2006/main">
        <w:t xml:space="preserve">[Ibara] "Hmm, it's difficult to catch."</w:t>
      </w:r>
    </w:p>
    <w:p/>
    <w:p>
      <w:r xmlns:w="http://schemas.openxmlformats.org/wordprocessingml/2006/main">
        <w:t xml:space="preserve">The thorns are hanging around in the water... how are you going to catch fish with your clothes up?</w:t>
      </w:r>
    </w:p>
    <w:p/>
    <w:p>
      <w:r xmlns:w="http://schemas.openxmlformats.org/wordprocessingml/2006/main">
        <w:t xml:space="preserve">That's fine, but the exposed white thighs reflected on the surface of the water were dazzling.</w:t>
      </w:r>
    </w:p>
    <w:p/>
    <w:p>
      <w:r xmlns:w="http://schemas.openxmlformats.org/wordprocessingml/2006/main">
        <w:t xml:space="preserve">It looks terribly grumpy....</w:t>
      </w:r>
    </w:p>
    <w:p/>
    <w:p>
      <w:r xmlns:w="http://schemas.openxmlformats.org/wordprocessingml/2006/main">
        <w:t xml:space="preserve">#voice ibab0471</w:t>
      </w:r>
    </w:p>
    <w:p>
      <w:r xmlns:w="http://schemas.openxmlformats.org/wordprocessingml/2006/main">
        <w:t xml:space="preserve">[Ibara] "...?"</w:t>
      </w:r>
    </w:p>
    <w:p/>
    <w:p>
      <w:r xmlns:w="http://schemas.openxmlformats.org/wordprocessingml/2006/main">
        <w:t xml:space="preserve">Perhaps noticing my gaze, Ibara turned around and I hurriedly averted my eyes.</w:t>
      </w:r>
    </w:p>
    <w:p/>
    <w:p>
      <w:r xmlns:w="http://schemas.openxmlformats.org/wordprocessingml/2006/main">
        <w:t xml:space="preserve">#voice ibab0472</w:t>
      </w:r>
    </w:p>
    <w:p>
      <w:r xmlns:w="http://schemas.openxmlformats.org/wordprocessingml/2006/main">
        <w:t xml:space="preserve">[Ibara] "What, human? Are you admiring me because I'm beautiful?"</w:t>
      </w:r>
    </w:p>
    <w:p/>
    <w:p>
      <w:r xmlns:w="http://schemas.openxmlformats.org/wordprocessingml/2006/main">
        <w:t xml:space="preserve">"Be, I was fascinated by it..."</w:t>
      </w:r>
    </w:p>
    <w:p/>
    <w:p>
      <w:r xmlns:w="http://schemas.openxmlformats.org/wordprocessingml/2006/main">
        <w:t xml:space="preserve">I tried to fix it somehow, but it turned out to be rather suspicious.</w:t>
      </w:r>
    </w:p>
    <w:p/>
    <w:p>
      <w:r xmlns:w="http://schemas.openxmlformats.org/wordprocessingml/2006/main">
        <w:t xml:space="preserve">Because of my guilty thoughts, mine is semi-erect in my underwear.</w:t>
      </w:r>
    </w:p>
    <w:p/>
    <w:p>
      <w:r xmlns:w="http://schemas.openxmlformats.org/wordprocessingml/2006/main">
        <w:t xml:space="preserve">;FACE I07F</w:t>
      </w:r>
    </w:p>
    <w:p>
      <w:r xmlns:w="http://schemas.openxmlformats.org/wordprocessingml/2006/main">
        <w:t xml:space="preserve">#face f_iba_0_07f 94 466</w:t>
      </w:r>
    </w:p>
    <w:p/>
    <w:p/>
    <w:p>
      <w:r xmlns:w="http://schemas.openxmlformats.org/wordprocessingml/2006/main">
        <w:t xml:space="preserve">#voice ibab0473</w:t>
      </w:r>
    </w:p>
    <w:p>
      <w:r xmlns:w="http://schemas.openxmlformats.org/wordprocessingml/2006/main">
        <w:t xml:space="preserve">[Ibara] "Hmm?"</w:t>
      </w:r>
    </w:p>
    <w:p/>
    <w:p>
      <w:r xmlns:w="http://schemas.openxmlformats.org/wordprocessingml/2006/main">
        <w:t xml:space="preserve">"I-I'm just wondering if Ibara doesn't do something dangerous... Wow!?"</w:t>
      </w:r>
    </w:p>
    <w:p/>
    <w:p>
      <w:r xmlns:w="http://schemas.openxmlformats.org/wordprocessingml/2006/main">
        <w:t xml:space="preserve">;FACE I08F</w:t>
      </w:r>
    </w:p>
    <w:p>
      <w:r xmlns:w="http://schemas.openxmlformats.org/wordprocessingml/2006/main">
        <w:t xml:space="preserve">#face f_iba_0_08f 94 466</w:t>
      </w:r>
    </w:p>
    <w:p/>
    <w:p/>
    <w:p>
      <w:r xmlns:w="http://schemas.openxmlformats.org/wordprocessingml/2006/main">
        <w:t xml:space="preserve">#voice ibab0474</w:t>
      </w:r>
    </w:p>
    <w:p>
      <w:r xmlns:w="http://schemas.openxmlformats.org/wordprocessingml/2006/main">
        <w:t xml:space="preserve">[Ibara] "Ningen!?"</w:t>
      </w:r>
    </w:p>
    <w:p/>
    <w:p>
      <w:r xmlns:w="http://schemas.openxmlformats.org/wordprocessingml/2006/main">
        <w:t xml:space="preserve">;FACE OFF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;SE se029 fall into water play</w:t>
      </w:r>
    </w:p>
    <w:p>
      <w:r xmlns:w="http://schemas.openxmlformats.org/wordprocessingml/2006/main">
        <w:t xml:space="preserve">#se 1 se029</w:t>
      </w:r>
    </w:p>
    <w:p/>
    <w:p>
      <w:r xmlns:w="http://schemas.openxmlformats.org/wordprocessingml/2006/main">
        <w:t xml:space="preserve">Dappa!</w:t>
      </w:r>
    </w:p>
    <w:p/>
    <w:p>
      <w:r xmlns:w="http://schemas.openxmlformats.org/wordprocessingml/2006/main">
        <w:t xml:space="preserve">I, who had neglected my attention, slipped my foot and made a big splash and fell into the spring.</w:t>
      </w:r>
    </w:p>
    <w:p/>
    <w:p>
      <w:r xmlns:w="http://schemas.openxmlformats.org/wordprocessingml/2006/main">
        <w:t xml:space="preserve">"Buwa!?"</w:t>
      </w:r>
    </w:p>
    <w:p/>
    <w:p>
      <w:r xmlns:w="http://schemas.openxmlformats.org/wordprocessingml/2006/main">
        <w:t xml:space="preserve">When I hurriedly lifted my face from the surface of the water, Ibara approached me with a worried look.</w:t>
      </w:r>
    </w:p>
    <w:p/>
    <w:p>
      <w:r xmlns:w="http://schemas.openxmlformats.org/wordprocessingml/2006/main">
        <w:t xml:space="preserve">#face on</w:t>
      </w:r>
    </w:p>
    <w:p/>
    <w:p>
      <w:r xmlns:w="http://schemas.openxmlformats.org/wordprocessingml/2006/main">
        <w:t xml:space="preserve">;FACE I08F</w:t>
      </w:r>
    </w:p>
    <w:p>
      <w:r xmlns:w="http://schemas.openxmlformats.org/wordprocessingml/2006/main">
        <w:t xml:space="preserve">#face f_iba_0_08f 94 466</w:t>
      </w:r>
    </w:p>
    <w:p/>
    <w:p/>
    <w:p>
      <w:r xmlns:w="http://schemas.openxmlformats.org/wordprocessingml/2006/main">
        <w:t xml:space="preserve">#voice ibab0475</w:t>
      </w:r>
    </w:p>
    <w:p>
      <w:r xmlns:w="http://schemas.openxmlformats.org/wordprocessingml/2006/main">
        <w:t xml:space="preserve">[Ibara] "Are you okay!?"</w:t>
      </w:r>
    </w:p>
    <w:p/>
    <w:p>
      <w:r xmlns:w="http://schemas.openxmlformats.org/wordprocessingml/2006/main">
        <w:t xml:space="preserve">"are you OK……"</w:t>
      </w:r>
    </w:p>
    <w:p/>
    <w:p>
      <w:r xmlns:w="http://schemas.openxmlformats.org/wordprocessingml/2006/main">
        <w:t xml:space="preserve">The water is only up to my knees, so I can't drown.</w:t>
      </w:r>
    </w:p>
    <w:p/>
    <w:p>
      <w:r xmlns:w="http://schemas.openxmlformats.org/wordprocessingml/2006/main">
        <w:t xml:space="preserve">I went up to the shore and sank into it.</w:t>
      </w:r>
    </w:p>
    <w:p/>
    <w:p>
      <w:r xmlns:w="http://schemas.openxmlformats.org/wordprocessingml/2006/main">
        <w:t xml:space="preserve">Ah, my clothes are already soaked from something.</w:t>
      </w:r>
    </w:p>
    <w:p/>
    <w:p>
      <w:r xmlns:w="http://schemas.openxmlformats.org/wordprocessingml/2006/main">
        <w:t xml:space="preserve">Ibara also rises from the water after me.</w:t>
      </w:r>
    </w:p>
    <w:p/>
    <w:p>
      <w:r xmlns:w="http://schemas.openxmlformats.org/wordprocessingml/2006/main">
        <w:t xml:space="preserve">“Are you ready for the fish?”</w:t>
      </w:r>
    </w:p>
    <w:p/>
    <w:p>
      <w:r xmlns:w="http://schemas.openxmlformats.org/wordprocessingml/2006/main">
        <w:t xml:space="preserve">;FACE I02F</w:t>
      </w:r>
    </w:p>
    <w:p>
      <w:r xmlns:w="http://schemas.openxmlformats.org/wordprocessingml/2006/main">
        <w:t xml:space="preserve">#face f_iba_0_02f 94 466</w:t>
      </w:r>
    </w:p>
    <w:p/>
    <w:p/>
    <w:p>
      <w:r xmlns:w="http://schemas.openxmlformats.org/wordprocessingml/2006/main">
        <w:t xml:space="preserve">#voice ibab0476</w:t>
      </w:r>
    </w:p>
    <w:p>
      <w:r xmlns:w="http://schemas.openxmlformats.org/wordprocessingml/2006/main">
        <w:t xml:space="preserve">[Ibara] "I thought I was going to catch it, but the fish got scared and ran away because of the humans, right?"</w:t>
      </w:r>
    </w:p>
    <w:p/>
    <w:p>
      <w:r xmlns:w="http://schemas.openxmlformats.org/wordprocessingml/2006/main">
        <w:t xml:space="preserve">…… Ah, I made a big splash. Even the fish would have been frightened and run away.</w:t>
      </w:r>
    </w:p>
    <w:p/>
    <w:p>
      <w:r xmlns:w="http://schemas.openxmlformats.org/wordprocessingml/2006/main">
        <w:t xml:space="preserve">"Sorry, I was careless"</w:t>
      </w:r>
    </w:p>
    <w:p/>
    <w:p>
      <w:r xmlns:w="http://schemas.openxmlformats.org/wordprocessingml/2006/main">
        <w:t xml:space="preserve">;FACE I11F2</w:t>
      </w:r>
    </w:p>
    <w:p>
      <w:r xmlns:w="http://schemas.openxmlformats.org/wordprocessingml/2006/main">
        <w:t xml:space="preserve">#face f_iba_0_11f2 94 466</w:t>
      </w:r>
    </w:p>
    <w:p/>
    <w:p/>
    <w:p>
      <w:r xmlns:w="http://schemas.openxmlformats.org/wordprocessingml/2006/main">
        <w:t xml:space="preserve">#voice ibab0477</w:t>
      </w:r>
    </w:p>
    <w:p>
      <w:r xmlns:w="http://schemas.openxmlformats.org/wordprocessingml/2006/main">
        <w:t xml:space="preserve">[Ibara] "Hmm, it's because I'm only thinking about nasty things."</w:t>
      </w:r>
    </w:p>
    <w:p/>
    <w:p>
      <w:r xmlns:w="http://schemas.openxmlformats.org/wordprocessingml/2006/main">
        <w:t xml:space="preserve">When he came up to me, he must have let go of the hem of his clothes.</w:t>
      </w:r>
    </w:p>
    <w:p/>
    <w:p>
      <w:r xmlns:w="http://schemas.openxmlformats.org/wordprocessingml/2006/main">
        <w:t xml:space="preserve">"I'm not thinking about it..."</w:t>
      </w:r>
    </w:p>
    <w:p/>
    <w:p>
      <w:r xmlns:w="http://schemas.openxmlformats.org/wordprocessingml/2006/main">
        <w:t xml:space="preserve">;FACE I02F</w:t>
      </w:r>
    </w:p>
    <w:p>
      <w:r xmlns:w="http://schemas.openxmlformats.org/wordprocessingml/2006/main">
        <w:t xml:space="preserve">#face f_iba_0_02f 94 466</w:t>
      </w:r>
    </w:p>
    <w:p/>
    <w:p/>
    <w:p>
      <w:r xmlns:w="http://schemas.openxmlformats.org/wordprocessingml/2006/main">
        <w:t xml:space="preserve">#voice ibab0478</w:t>
      </w:r>
    </w:p>
    <w:p>
      <w:r xmlns:w="http://schemas.openxmlformats.org/wordprocessingml/2006/main">
        <w:t xml:space="preserve">[Ibara] "It's a lie. You were looking at me with this inflated, right?"</w:t>
      </w:r>
    </w:p>
    <w:p/>
    <w:p>
      <w:r xmlns:w="http://schemas.openxmlformats.org/wordprocessingml/2006/main">
        <w:t xml:space="preserve">The thorns stepped on my crotch with bare feet.</w:t>
      </w:r>
    </w:p>
    <w:p/>
    <w:p>
      <w:r xmlns:w="http://schemas.openxmlformats.org/wordprocessingml/2006/main">
        <w:t xml:space="preserve">"Uh..."</w:t>
      </w:r>
    </w:p>
    <w:p/>
    <w:p>
      <w:r xmlns:w="http://schemas.openxmlformats.org/wordprocessingml/2006/main">
        <w:t xml:space="preserve">;EVCGEV024A1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;SMODE 021 PLAY</w:t>
      </w:r>
    </w:p>
    <w:p>
      <w:r xmlns:w="http://schemas.openxmlformats.org/wordprocessingml/2006/main">
        <w:t xml:space="preserve">#label replay021</w:t>
      </w:r>
    </w:p>
    <w:p>
      <w:r xmlns:w="http://schemas.openxmlformats.org/wordprocessingml/2006/main">
        <w:t xml:space="preserve">#setscene 20</w:t>
      </w:r>
    </w:p>
    <w:p>
      <w:r xmlns:w="http://schemas.openxmlformats.org/wordprocessingml/2006/main">
        <w:t xml:space="preserve">#bgBG03_1</w:t>
      </w:r>
    </w:p>
    <w:p/>
    <w:p>
      <w:r xmlns:w="http://schemas.openxmlformats.org/wordprocessingml/2006/main">
        <w:t xml:space="preserve">#cg event ev024a1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My alter ego, who was completely crouched down after suddenly falling into the spring, felt a soft sensation and suddenly started collecting blood.</w:t>
      </w:r>
    </w:p>
    <w:p/>
    <w:p>
      <w:r xmlns:w="http://schemas.openxmlformats.org/wordprocessingml/2006/main">
        <w:t xml:space="preserve">#voice ibab0479</w:t>
      </w:r>
    </w:p>
    <w:p>
      <w:r xmlns:w="http://schemas.openxmlformats.org/wordprocessingml/2006/main">
        <w:t xml:space="preserve">[Ibara] "Hmm? Before you grow up, you're a human penis."</w:t>
      </w:r>
    </w:p>
    <w:p/>
    <w:p>
      <w:r xmlns:w="http://schemas.openxmlformats.org/wordprocessingml/2006/main">
        <w:t xml:space="preserve">When I traced the shape with my toes, Ibara's legs opened in a sensational way, revealing that Ibara himself was showing signs of excitement.</w:t>
      </w:r>
    </w:p>
    <w:p/>
    <w:p>
      <w:r xmlns:w="http://schemas.openxmlformats.org/wordprocessingml/2006/main">
        <w:t xml:space="preserve">By seeing that, my things also increase in strength and hardness.</w:t>
      </w:r>
    </w:p>
    <w:p/>
    <w:p>
      <w:r xmlns:w="http://schemas.openxmlformats.org/wordprocessingml/2006/main">
        <w:t xml:space="preserve">;EVCGEV024A2</w:t>
      </w:r>
    </w:p>
    <w:p>
      <w:r xmlns:w="http://schemas.openxmlformats.org/wordprocessingml/2006/main">
        <w:t xml:space="preserve">#cg event ev024a2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ibab0480</w:t>
      </w:r>
    </w:p>
    <w:p>
      <w:r xmlns:w="http://schemas.openxmlformats.org/wordprocessingml/2006/main">
        <w:t xml:space="preserve">[Ibara] "Oh! It's suddenly getting hard."</w:t>
      </w:r>
    </w:p>
    <w:p/>
    <w:p>
      <w:r xmlns:w="http://schemas.openxmlformats.org/wordprocessingml/2006/main">
        <w:t xml:space="preserve">When the soles of the feet are rubbed and rubbed, frustration rather than pleasure raises the neck. I want stronger stimulation.</w:t>
      </w:r>
    </w:p>
    <w:p/>
    <w:p>
      <w:r xmlns:w="http://schemas.openxmlformats.org/wordprocessingml/2006/main">
        <w:t xml:space="preserve">"Ah, umm... thorns, stronger..."</w:t>
      </w:r>
    </w:p>
    <w:p/>
    <w:p>
      <w:r xmlns:w="http://schemas.openxmlformats.org/wordprocessingml/2006/main">
        <w:t xml:space="preserve">#voice ibab0481</w:t>
      </w:r>
    </w:p>
    <w:p>
      <w:r xmlns:w="http://schemas.openxmlformats.org/wordprocessingml/2006/main">
        <w:t xml:space="preserve">[Ibara] "What, do you want to be stepped on harder? Humans are perverts."</w:t>
      </w:r>
    </w:p>
    <w:p/>
    <w:p>
      <w:r xmlns:w="http://schemas.openxmlformats.org/wordprocessingml/2006/main">
        <w:t xml:space="preserve">Ibara timidly stepped on my private parts.</w:t>
      </w:r>
    </w:p>
    <w:p/>
    <w:p>
      <w:r xmlns:w="http://schemas.openxmlformats.org/wordprocessingml/2006/main">
        <w:t xml:space="preserve">;FACE I08N</w:t>
      </w:r>
    </w:p>
    <w:p>
      <w:r xmlns:w="http://schemas.openxmlformats.org/wordprocessingml/2006/main">
        <w:t xml:space="preserve">#face f_iba_0_08n 94 466</w:t>
      </w:r>
    </w:p>
    <w:p/>
    <w:p/>
    <w:p>
      <w:r xmlns:w="http://schemas.openxmlformats.org/wordprocessingml/2006/main">
        <w:t xml:space="preserve">#voice ibab0482</w:t>
      </w:r>
    </w:p>
    <w:p>
      <w:r xmlns:w="http://schemas.openxmlformats.org/wordprocessingml/2006/main">
        <w:t xml:space="preserve">[Ibara] "Ah...!?"</w:t>
      </w:r>
    </w:p>
    <w:p/>
    <w:p>
      <w:r xmlns:w="http://schemas.openxmlformats.org/wordprocessingml/2006/main">
        <w:t xml:space="preserve">“Wow!?”</w:t>
      </w:r>
    </w:p>
    <w:p/>
    <w:p>
      <w:r xmlns:w="http://schemas.openxmlformats.org/wordprocessingml/2006/main">
        <w:t xml:space="preserve">The elastic rod escapes from the sole of the foot, and suddenly the testicles are strongly trampled. A pain welled up from my lower abdomen as if pushing up from the back of my stomach.</w:t>
      </w:r>
    </w:p>
    <w:p/>
    <w:p>
      <w:r xmlns:w="http://schemas.openxmlformats.org/wordprocessingml/2006/main">
        <w:t xml:space="preserve">"Gii..."</w:t>
      </w:r>
    </w:p>
    <w:p/>
    <w:p>
      <w:r xmlns:w="http://schemas.openxmlformats.org/wordprocessingml/2006/main">
        <w:t xml:space="preserve">;FACE I10N2</w:t>
      </w:r>
    </w:p>
    <w:p>
      <w:r xmlns:w="http://schemas.openxmlformats.org/wordprocessingml/2006/main">
        <w:t xml:space="preserve">#face f_iba_0_10n2 94 466</w:t>
      </w:r>
    </w:p>
    <w:p/>
    <w:p/>
    <w:p>
      <w:r xmlns:w="http://schemas.openxmlformats.org/wordprocessingml/2006/main">
        <w:t xml:space="preserve">#voice ibab0483</w:t>
      </w:r>
    </w:p>
    <w:p>
      <w:r xmlns:w="http://schemas.openxmlformats.org/wordprocessingml/2006/main">
        <w:t xml:space="preserve">[Ibara] "Hey, look, doesn't it hurt?"</w:t>
      </w:r>
    </w:p>
    <w:p/>
    <w:p>
      <w:r xmlns:w="http://schemas.openxmlformats.org/wordprocessingml/2006/main">
        <w:t xml:space="preserve">"Ah, yeah. It was a bit painful, or rather heavy."</w:t>
      </w:r>
    </w:p>
    <w:p/>
    <w:p>
      <w:r xmlns:w="http://schemas.openxmlformats.org/wordprocessingml/2006/main">
        <w:t xml:space="preserve">A pain slammed into my stomach.</w:t>
      </w:r>
    </w:p>
    <w:p/>
    <w:p>
      <w:r xmlns:w="http://schemas.openxmlformats.org/wordprocessingml/2006/main">
        <w:t xml:space="preserve">;FACE I08N</w:t>
      </w:r>
    </w:p>
    <w:p>
      <w:r xmlns:w="http://schemas.openxmlformats.org/wordprocessingml/2006/main">
        <w:t xml:space="preserve">#face f_iba_0_08n 94 466</w:t>
      </w:r>
    </w:p>
    <w:p/>
    <w:p/>
    <w:p>
      <w:r xmlns:w="http://schemas.openxmlformats.org/wordprocessingml/2006/main">
        <w:t xml:space="preserve">#voice ibab0484</w:t>
      </w:r>
    </w:p>
    <w:p>
      <w:r xmlns:w="http://schemas.openxmlformats.org/wordprocessingml/2006/main">
        <w:t xml:space="preserve">[Ibara] "I-can I stop now...?"</w:t>
      </w:r>
    </w:p>
    <w:p/>
    <w:p>
      <w:r xmlns:w="http://schemas.openxmlformats.org/wordprocessingml/2006/main">
        <w:t xml:space="preserve">Ibara asks worriedly while playing with the rod and the ball as if comforting her with her hurriedly withdrawn leg.</w:t>
      </w:r>
    </w:p>
    <w:p/>
    <w:p>
      <w:r xmlns:w="http://schemas.openxmlformats.org/wordprocessingml/2006/main">
        <w:t xml:space="preserve">Perhaps because it was after the pain from earlier, it was an even more irresistible pleasure.</w:t>
      </w:r>
    </w:p>
    <w:p/>
    <w:p>
      <w:r xmlns:w="http://schemas.openxmlformats.org/wordprocessingml/2006/main">
        <w:t xml:space="preserve">;FACE OFF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;EVCGEV024A3</w:t>
      </w:r>
    </w:p>
    <w:p>
      <w:r xmlns:w="http://schemas.openxmlformats.org/wordprocessingml/2006/main">
        <w:t xml:space="preserve">#cg event ev024a3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ibab0485</w:t>
      </w:r>
    </w:p>
    <w:p>
      <w:r xmlns:w="http://schemas.openxmlformats.org/wordprocessingml/2006/main">
        <w:t xml:space="preserve">[Ibara] "Did you get hard!?"</w:t>
      </w:r>
    </w:p>
    <w:p/>
    <w:p>
      <w:r xmlns:w="http://schemas.openxmlformats.org/wordprocessingml/2006/main">
        <w:t xml:space="preserve">Ibara was a little surprised and added more force to confirm, and the stimulation made my cock harder.</w:t>
      </w:r>
    </w:p>
    <w:p/>
    <w:p>
      <w:r xmlns:w="http://schemas.openxmlformats.org/wordprocessingml/2006/main">
        <w:t xml:space="preserve">#voice ibab0486</w:t>
      </w:r>
    </w:p>
    <w:p>
      <w:r xmlns:w="http://schemas.openxmlformats.org/wordprocessingml/2006/main">
        <w:t xml:space="preserve">[Ibara] "...Ah, the human penis is still hard and throbbing. It feels so good to be stepped on by me."</w:t>
      </w:r>
    </w:p>
    <w:p/>
    <w:p>
      <w:r xmlns:w="http://schemas.openxmlformats.org/wordprocessingml/2006/main">
        <w:t xml:space="preserve">The thorny red tongue licked my mouth. Thorn's eyes lit up like a carnivore that found its prey.</w:t>
      </w:r>
    </w:p>
    <w:p/>
    <w:p>
      <w:r xmlns:w="http://schemas.openxmlformats.org/wordprocessingml/2006/main">
        <w:t xml:space="preserve">"Ah... and more."</w:t>
      </w:r>
    </w:p>
    <w:p/>
    <w:p>
      <w:r xmlns:w="http://schemas.openxmlformats.org/wordprocessingml/2006/main">
        <w:t xml:space="preserve">Fascinated by its brilliance, I unintentionally made a wish.</w:t>
      </w:r>
    </w:p>
    <w:p/>
    <w:p>
      <w:r xmlns:w="http://schemas.openxmlformats.org/wordprocessingml/2006/main">
        <w:t xml:space="preserve">;EVCGEV024A2</w:t>
      </w:r>
    </w:p>
    <w:p>
      <w:r xmlns:w="http://schemas.openxmlformats.org/wordprocessingml/2006/main">
        <w:t xml:space="preserve">#cg event ev024a2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ibab0487</w:t>
      </w:r>
    </w:p>
    <w:p>
      <w:r xmlns:w="http://schemas.openxmlformats.org/wordprocessingml/2006/main">
        <w:t xml:space="preserve">[Ibara] "Fufu... I can't help it if I want humans to do it."</w:t>
      </w:r>
    </w:p>
    <w:p/>
    <w:p>
      <w:r xmlns:w="http://schemas.openxmlformats.org/wordprocessingml/2006/main">
        <w:t xml:space="preserve">Ibara bends her body slightly to take the center of gravity and puts her toes on my underwear.</w:t>
      </w:r>
    </w:p>
    <w:p/>
    <w:p>
      <w:r xmlns:w="http://schemas.openxmlformats.org/wordprocessingml/2006/main">
        <w:t xml:space="preserve">#voice ibab0488</w:t>
      </w:r>
    </w:p>
    <w:p>
      <w:r xmlns:w="http://schemas.openxmlformats.org/wordprocessingml/2006/main">
        <w:t xml:space="preserve">[Ibara] "Wow... you're getting bigger"</w:t>
      </w:r>
    </w:p>
    <w:p/>
    <w:p>
      <w:r xmlns:w="http://schemas.openxmlformats.org/wordprocessingml/2006/main">
        <w:t xml:space="preserve">The cramped warped meat stick is skillfully exposed with the toes of the thorns.</w:t>
      </w:r>
    </w:p>
    <w:p/>
    <w:p>
      <w:r xmlns:w="http://schemas.openxmlformats.org/wordprocessingml/2006/main">
        <w:t xml:space="preserve">Burun.</w:t>
      </w:r>
    </w:p>
    <w:p/>
    <w:p>
      <w:r xmlns:w="http://schemas.openxmlformats.org/wordprocessingml/2006/main">
        <w:t xml:space="preserve">;FACE I08N</w:t>
      </w:r>
    </w:p>
    <w:p>
      <w:r xmlns:w="http://schemas.openxmlformats.org/wordprocessingml/2006/main">
        <w:t xml:space="preserve">#face f_iba_0_08n 94 466</w:t>
      </w:r>
    </w:p>
    <w:p/>
    <w:p/>
    <w:p>
      <w:r xmlns:w="http://schemas.openxmlformats.org/wordprocessingml/2006/main">
        <w:t xml:space="preserve">#voice ibab0489</w:t>
      </w:r>
    </w:p>
    <w:p>
      <w:r xmlns:w="http://schemas.openxmlformats.org/wordprocessingml/2006/main">
        <w:t xml:space="preserve">[Ibara] "Wow, I jumped out on my own."</w:t>
      </w:r>
    </w:p>
    <w:p/>
    <w:p>
      <w:r xmlns:w="http://schemas.openxmlformats.org/wordprocessingml/2006/main">
        <w:t xml:space="preserve">When the underwear was lowered halfway, the meat stick revealed its full picture with its own momentum.</w:t>
      </w:r>
    </w:p>
    <w:p/>
    <w:p>
      <w:r xmlns:w="http://schemas.openxmlformats.org/wordprocessingml/2006/main">
        <w:t xml:space="preserve">#voice ibab0490</w:t>
      </w:r>
    </w:p>
    <w:p>
      <w:r xmlns:w="http://schemas.openxmlformats.org/wordprocessingml/2006/main">
        <w:t xml:space="preserve">[Ibara] "Human penises are red and black and shiny..."</w:t>
      </w:r>
    </w:p>
    <w:p/>
    <w:p>
      <w:r xmlns:w="http://schemas.openxmlformats.org/wordprocessingml/2006/main">
        <w:t xml:space="preserve">Gokuri, Ibara gasped, but the fact that she was stepping on something like that today seemed to make her feel strange excitement, and she grinned.</w:t>
      </w:r>
    </w:p>
    <w:p/>
    <w:p>
      <w:r xmlns:w="http://schemas.openxmlformats.org/wordprocessingml/2006/main">
        <w:t xml:space="preserve">;FACE I07N</w:t>
      </w:r>
    </w:p>
    <w:p>
      <w:r xmlns:w="http://schemas.openxmlformats.org/wordprocessingml/2006/main">
        <w:t xml:space="preserve">#face f_iba_0_07n 94 466</w:t>
      </w:r>
    </w:p>
    <w:p/>
    <w:p/>
    <w:p>
      <w:r xmlns:w="http://schemas.openxmlformats.org/wordprocessingml/2006/main">
        <w:t xml:space="preserve">#voice ibab0491</w:t>
      </w:r>
    </w:p>
    <w:p>
      <w:r xmlns:w="http://schemas.openxmlformats.org/wordprocessingml/2006/main">
        <w:t xml:space="preserve">[Ibara] "Fufufu, humans. How do you want to be stepped on?"</w:t>
      </w:r>
    </w:p>
    <w:p/>
    <w:p>
      <w:r xmlns:w="http://schemas.openxmlformats.org/wordprocessingml/2006/main">
        <w:t xml:space="preserve">The thorns move agitatedly to show off the soles of their feet.</w:t>
      </w:r>
    </w:p>
    <w:p/>
    <w:p>
      <w:r xmlns:w="http://schemas.openxmlformats.org/wordprocessingml/2006/main">
        <w:t xml:space="preserve">The wrinkles on the soft-looking soles change shape as they move, and the flexible toes open and close.</w:t>
      </w:r>
    </w:p>
    <w:p/>
    <w:p>
      <w:r xmlns:w="http://schemas.openxmlformats.org/wordprocessingml/2006/main">
        <w:t xml:space="preserve">;FACE I08N</w:t>
      </w:r>
    </w:p>
    <w:p>
      <w:r xmlns:w="http://schemas.openxmlformats.org/wordprocessingml/2006/main">
        <w:t xml:space="preserve">#face f_iba_0_08n 94 466</w:t>
      </w:r>
    </w:p>
    <w:p/>
    <w:p/>
    <w:p>
      <w:r xmlns:w="http://schemas.openxmlformats.org/wordprocessingml/2006/main">
        <w:t xml:space="preserve">#voice ibab0492</w:t>
      </w:r>
    </w:p>
    <w:p>
      <w:r xmlns:w="http://schemas.openxmlformats.org/wordprocessingml/2006/main">
        <w:t xml:space="preserve">[Ibara] "Wow... I didn't even touch it, but a transparent soup was dripping from my human penis."</w:t>
      </w:r>
    </w:p>
    <w:p/>
    <w:p>
      <w:r xmlns:w="http://schemas.openxmlformats.org/wordprocessingml/2006/main">
        <w:t xml:space="preserve">Due to the anticipation, Ibara gently wiped off the juice that had been ahead of him before he touched it with his thumb.</w:t>
      </w:r>
    </w:p>
    <w:p/>
    <w:p>
      <w:r xmlns:w="http://schemas.openxmlformats.org/wordprocessingml/2006/main">
        <w:t xml:space="preserve">;FACE I07N</w:t>
      </w:r>
    </w:p>
    <w:p>
      <w:r xmlns:w="http://schemas.openxmlformats.org/wordprocessingml/2006/main">
        <w:t xml:space="preserve">#face f_iba_0_07n 94 466</w:t>
      </w:r>
    </w:p>
    <w:p/>
    <w:p/>
    <w:p>
      <w:r xmlns:w="http://schemas.openxmlformats.org/wordprocessingml/2006/main">
        <w:t xml:space="preserve">#voice ibab0493</w:t>
      </w:r>
    </w:p>
    <w:p>
      <w:r xmlns:w="http://schemas.openxmlformats.org/wordprocessingml/2006/main">
        <w:t xml:space="preserve">[Thorns] "Fufu... It's tickling... Huh... Look, humans. The nasty juice has stained my feet... Look, it's pulling strings... It's terrible."</w:t>
      </w:r>
    </w:p>
    <w:p/>
    <w:p>
      <w:r xmlns:w="http://schemas.openxmlformats.org/wordprocessingml/2006/main">
        <w:t xml:space="preserve">The thorns rub the juice on the pole like wiping their feet. Along with that movement, my meat stick sways left and right.</w:t>
      </w:r>
    </w:p>
    <w:p/>
    <w:p>
      <w:r xmlns:w="http://schemas.openxmlformats.org/wordprocessingml/2006/main">
        <w:t xml:space="preserve">#voice ibab0494</w:t>
      </w:r>
    </w:p>
    <w:p>
      <w:r xmlns:w="http://schemas.openxmlformats.org/wordprocessingml/2006/main">
        <w:t xml:space="preserve">[Ibara] "It's disgraceful to be so big. The color is also a strange red and black color, it's plump."</w:t>
      </w:r>
    </w:p>
    <w:p/>
    <w:p>
      <w:r xmlns:w="http://schemas.openxmlformats.org/wordprocessingml/2006/main">
        <w:t xml:space="preserve">Pashi, pashi, play with your toes. My meat stick tries to return to its original position every time it is flipped, causing it to sway extra left and right.</w:t>
      </w:r>
    </w:p>
    <w:p/>
    <w:p>
      <w:r xmlns:w="http://schemas.openxmlformats.org/wordprocessingml/2006/main">
        <w:t xml:space="preserve">#voice ibab0495</w:t>
      </w:r>
    </w:p>
    <w:p>
      <w:r xmlns:w="http://schemas.openxmlformats.org/wordprocessingml/2006/main">
        <w:t xml:space="preserve">[Ibara] "Huh... Your penis is getting really hard. Even your blood vessels are floating. Fufu, why is the shape and color so different from ours?"</w:t>
      </w:r>
    </w:p>
    <w:p/>
    <w:p>
      <w:r xmlns:w="http://schemas.openxmlformats.org/wordprocessingml/2006/main">
        <w:t xml:space="preserve">Ibara traced the back streaks from the back of the bag with her toes.</w:t>
      </w:r>
    </w:p>
    <w:p/>
    <w:p>
      <w:r xmlns:w="http://schemas.openxmlformats.org/wordprocessingml/2006/main">
        <w:t xml:space="preserve">It's even more disgusting that Ibara's breathing is starting to be disturbed.</w:t>
      </w:r>
    </w:p>
    <w:p/>
    <w:p>
      <w:r xmlns:w="http://schemas.openxmlformats.org/wordprocessingml/2006/main">
        <w:t xml:space="preserve">"Well, when I was a child, it was shaped like a thorn with a skin on it. Humans peel off their skin when they grow up."</w:t>
      </w:r>
    </w:p>
    <w:p/>
    <w:p>
      <w:r xmlns:w="http://schemas.openxmlformats.org/wordprocessingml/2006/main">
        <w:t xml:space="preserve">;FACE I08N</w:t>
      </w:r>
    </w:p>
    <w:p>
      <w:r xmlns:w="http://schemas.openxmlformats.org/wordprocessingml/2006/main">
        <w:t xml:space="preserve">#face f_iba_0_08n 94 466</w:t>
      </w:r>
    </w:p>
    <w:p/>
    <w:p/>
    <w:p>
      <w:r xmlns:w="http://schemas.openxmlformats.org/wordprocessingml/2006/main">
        <w:t xml:space="preserve">#voice ibab0496</w:t>
      </w:r>
    </w:p>
    <w:p>
      <w:r xmlns:w="http://schemas.openxmlformats.org/wordprocessingml/2006/main">
        <w:t xml:space="preserve">[Ibara] "Hey... do you have extra skin here?"</w:t>
      </w:r>
    </w:p>
    <w:p/>
    <w:p>
      <w:r xmlns:w="http://schemas.openxmlformats.org/wordprocessingml/2006/main">
        <w:t xml:space="preserve">Use your big toe and forefinger to pick up and pull the loose skin around the gankubi.</w:t>
      </w:r>
    </w:p>
    <w:p/>
    <w:p>
      <w:r xmlns:w="http://schemas.openxmlformats.org/wordprocessingml/2006/main">
        <w:t xml:space="preserve">#voice ibab0497</w:t>
      </w:r>
    </w:p>
    <w:p>
      <w:r xmlns:w="http://schemas.openxmlformats.org/wordprocessingml/2006/main">
        <w:t xml:space="preserve">[Ibara] "It becomes such a brutal shape just by peeling off the skin."</w:t>
      </w:r>
    </w:p>
    <w:p/>
    <w:p>
      <w:r xmlns:w="http://schemas.openxmlformats.org/wordprocessingml/2006/main">
        <w:t xml:space="preserve">"Uu... ah... ah..."</w:t>
      </w:r>
    </w:p>
    <w:p/>
    <w:p>
      <w:r xmlns:w="http://schemas.openxmlformats.org/wordprocessingml/2006/main">
        <w:t xml:space="preserve">The whole sole of the foot is rubbed against the rod part. A strong sense of pressure and the fear of being trampled on my testicles just like before heightened my excitement.</w:t>
      </w:r>
    </w:p>
    <w:p/>
    <w:p>
      <w:r xmlns:w="http://schemas.openxmlformats.org/wordprocessingml/2006/main">
        <w:t xml:space="preserve">#voice ibab0498</w:t>
      </w:r>
    </w:p>
    <w:p>
      <w:r xmlns:w="http://schemas.openxmlformats.org/wordprocessingml/2006/main">
        <w:t xml:space="preserve">[Ibara] "What, raise your creepy voice. Does it feel that good?"</w:t>
      </w:r>
    </w:p>
    <w:p/>
    <w:p>
      <w:r xmlns:w="http://schemas.openxmlformats.org/wordprocessingml/2006/main">
        <w:t xml:space="preserve">"Ah, ah... it feels good..."</w:t>
      </w:r>
    </w:p>
    <w:p/>
    <w:p>
      <w:r xmlns:w="http://schemas.openxmlformats.org/wordprocessingml/2006/main">
        <w:t xml:space="preserve">#voice ibab0499</w:t>
      </w:r>
    </w:p>
    <w:p>
      <w:r xmlns:w="http://schemas.openxmlformats.org/wordprocessingml/2006/main">
        <w:t xml:space="preserve">[Ibara] "Phew... when you stepped on this place, it looked so painful, but it feels good when you step on it with your feet."</w:t>
      </w:r>
    </w:p>
    <w:p/>
    <w:p>
      <w:r xmlns:w="http://schemas.openxmlformats.org/wordprocessingml/2006/main">
        <w:t xml:space="preserve">Ibara poked my testicles with her toes.</w:t>
      </w:r>
    </w:p>
    <w:p/>
    <w:p>
      <w:r xmlns:w="http://schemas.openxmlformats.org/wordprocessingml/2006/main">
        <w:t xml:space="preserve">;FACE I07N</w:t>
      </w:r>
    </w:p>
    <w:p>
      <w:r xmlns:w="http://schemas.openxmlformats.org/wordprocessingml/2006/main">
        <w:t xml:space="preserve">#face f_iba_0_07n 94 466</w:t>
      </w:r>
    </w:p>
    <w:p/>
    <w:p/>
    <w:p>
      <w:r xmlns:w="http://schemas.openxmlformats.org/wordprocessingml/2006/main">
        <w:t xml:space="preserve">#voice ibab0500</w:t>
      </w:r>
    </w:p>
    <w:p>
      <w:r xmlns:w="http://schemas.openxmlformats.org/wordprocessingml/2006/main">
        <w:t xml:space="preserve">[Ibara] “Ahaha, that’s interesting.</w:t>
      </w:r>
    </w:p>
    <w:p/>
    <w:p>
      <w:r xmlns:w="http://schemas.openxmlformats.org/wordprocessingml/2006/main">
        <w:t xml:space="preserve">#voice ibab0501</w:t>
      </w:r>
    </w:p>
    <w:p>
      <w:r xmlns:w="http://schemas.openxmlformats.org/wordprocessingml/2006/main">
        <w:t xml:space="preserve">[Ibara] "This is where I was stepped on and it was painful? Shall I step on it again and crush it?"</w:t>
      </w:r>
    </w:p>
    <w:p/>
    <w:p>
      <w:r xmlns:w="http://schemas.openxmlformats.org/wordprocessingml/2006/main">
        <w:t xml:space="preserve">"No, stop... you won't be able to have children."</w:t>
      </w:r>
    </w:p>
    <w:p/>
    <w:p>
      <w:r xmlns:w="http://schemas.openxmlformats.org/wordprocessingml/2006/main">
        <w:t xml:space="preserve">#voice ibab0502</w:t>
      </w:r>
    </w:p>
    <w:p>
      <w:r xmlns:w="http://schemas.openxmlformats.org/wordprocessingml/2006/main">
        <w:t xml:space="preserve">[Ibara] "Hearing that made me want to crush it even more. It's better for the world if the number of humans doesn't increase."</w:t>
      </w:r>
    </w:p>
    <w:p/>
    <w:p>
      <w:r xmlns:w="http://schemas.openxmlformats.org/wordprocessingml/2006/main">
        <w:t xml:space="preserve">This time, he slowly puts all his strength into the ball.</w:t>
      </w:r>
    </w:p>
    <w:p/>
    <w:p>
      <w:r xmlns:w="http://schemas.openxmlformats.org/wordprocessingml/2006/main">
        <w:t xml:space="preserve">As the weight gradually increased, cold sweat and greasy sweat began to float on my forehead.</w:t>
      </w:r>
    </w:p>
    <w:p/>
    <w:p>
      <w:r xmlns:w="http://schemas.openxmlformats.org/wordprocessingml/2006/main">
        <w:t xml:space="preserve">"Oh, ah... Kuh... No, stop..."</w:t>
      </w:r>
    </w:p>
    <w:p/>
    <w:p>
      <w:r xmlns:w="http://schemas.openxmlformats.org/wordprocessingml/2006/main">
        <w:t xml:space="preserve">When the feeling of oppression began to turn into pain, Ibara suddenly let go and released me.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;EVCGEV024A1</w:t>
      </w:r>
    </w:p>
    <w:p>
      <w:r xmlns:w="http://schemas.openxmlformats.org/wordprocessingml/2006/main">
        <w:t xml:space="preserve">#cg event ev024a1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ibab0503</w:t>
      </w:r>
    </w:p>
    <w:p>
      <w:r xmlns:w="http://schemas.openxmlformats.org/wordprocessingml/2006/main">
        <w:t xml:space="preserve">[Ibara] "Fufufu, it's a joke. It's a pity for humans to have pain. But you haven't calmed down at all, have you?"</w:t>
      </w:r>
    </w:p>
    <w:p/>
    <w:p>
      <w:r xmlns:w="http://schemas.openxmlformats.org/wordprocessingml/2006/main">
        <w:t xml:space="preserve">Ibara opened her legs and pinched my meat stick between her toes.</w:t>
      </w:r>
    </w:p>
    <w:p/>
    <w:p>
      <w:r xmlns:w="http://schemas.openxmlformats.org/wordprocessingml/2006/main">
        <w:t xml:space="preserve">#voice ibab0504</w:t>
      </w:r>
    </w:p>
    <w:p>
      <w:r xmlns:w="http://schemas.openxmlformats.org/wordprocessingml/2006/main">
        <w:t xml:space="preserve">[Ibara] "I'm going to move timidly, and it looks like it's going to run away, so I'll hold you down. Be quiet, human penis."</w:t>
      </w:r>
    </w:p>
    <w:p/>
    <w:p>
      <w:r xmlns:w="http://schemas.openxmlformats.org/wordprocessingml/2006/main">
        <w:t xml:space="preserve">When I was pinched between my toes, a strong squeezing stimulus was added. However, it seems that Ibara couldn't move as he wanted.</w:t>
      </w:r>
    </w:p>
    <w:p/>
    <w:p>
      <w:r xmlns:w="http://schemas.openxmlformats.org/wordprocessingml/2006/main">
        <w:t xml:space="preserve">#voice ibab0505</w:t>
      </w:r>
    </w:p>
    <w:p>
      <w:r xmlns:w="http://schemas.openxmlformats.org/wordprocessingml/2006/main">
        <w:t xml:space="preserve">[Ibara] "Hmm... If you get caught in this constricted area, you won't be able to move well."</w:t>
      </w:r>
    </w:p>
    <w:p/>
    <w:p>
      <w:r xmlns:w="http://schemas.openxmlformats.org/wordprocessingml/2006/main">
        <w:t xml:space="preserve">Remove the toes, and use the bends of the toes to step on the tips of the toes.</w:t>
      </w:r>
    </w:p>
    <w:p/>
    <w:p>
      <w:r xmlns:w="http://schemas.openxmlformats.org/wordprocessingml/2006/main">
        <w:t xml:space="preserve">"Ah..."</w:t>
      </w:r>
    </w:p>
    <w:p/>
    <w:p>
      <w:r xmlns:w="http://schemas.openxmlformats.org/wordprocessingml/2006/main">
        <w:t xml:space="preserve">;EVCGEV024A2</w:t>
      </w:r>
    </w:p>
    <w:p>
      <w:r xmlns:w="http://schemas.openxmlformats.org/wordprocessingml/2006/main">
        <w:t xml:space="preserve">#cg event ev024a2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ibab0506</w:t>
      </w:r>
    </w:p>
    <w:p>
      <w:r xmlns:w="http://schemas.openxmlformats.org/wordprocessingml/2006/main">
        <w:t xml:space="preserve">[Ibara] "Ahaha... it's slimy with nasty juice and I can't get a hold of it. Does it feel better here?"</w:t>
      </w:r>
    </w:p>
    <w:p/>
    <w:p>
      <w:r xmlns:w="http://schemas.openxmlformats.org/wordprocessingml/2006/main">
        <w:t xml:space="preserve">Nyurun Nyurun, trying to grab the tip that slipped due to the liquid ahead, the legs of the thorns clung to my meat stick.</w:t>
      </w:r>
    </w:p>
    <w:p/>
    <w:p>
      <w:r xmlns:w="http://schemas.openxmlformats.org/wordprocessingml/2006/main">
        <w:t xml:space="preserve">#voice ibab0507</w:t>
      </w:r>
    </w:p>
    <w:p>
      <w:r xmlns:w="http://schemas.openxmlformats.org/wordprocessingml/2006/main">
        <w:t xml:space="preserve">[Ibara] "Ahaha, human, too much juice. My feet are already dirty. I can't wipe them off."</w:t>
      </w:r>
    </w:p>
    <w:p/>
    <w:p>
      <w:r xmlns:w="http://schemas.openxmlformats.org/wordprocessingml/2006/main">
        <w:t xml:space="preserve">The running liquid makes a nasty sound between my meat stick and the sole of the thorny foot.</w:t>
      </w:r>
    </w:p>
    <w:p/>
    <w:p>
      <w:r xmlns:w="http://schemas.openxmlformats.org/wordprocessingml/2006/main">
        <w:t xml:space="preserve">#voice ibab0508</w:t>
      </w:r>
    </w:p>
    <w:p>
      <w:r xmlns:w="http://schemas.openxmlformats.org/wordprocessingml/2006/main">
        <w:t xml:space="preserve">[Ibara] "It feels good to step on this tip. The soles of my feet are tickling, but... they're soft and tender... Ahhh, it's fun..."</w:t>
      </w:r>
    </w:p>
    <w:p/>
    <w:p>
      <w:r xmlns:w="http://schemas.openxmlformats.org/wordprocessingml/2006/main">
        <w:t xml:space="preserve">Ibara seemed to especially like the feel of the glans and began to rub it intensively.</w:t>
      </w:r>
    </w:p>
    <w:p/>
    <w:p>
      <w:r xmlns:w="http://schemas.openxmlformats.org/wordprocessingml/2006/main">
        <w:t xml:space="preserve">;EVCGEV024A1</w:t>
      </w:r>
    </w:p>
    <w:p>
      <w:r xmlns:w="http://schemas.openxmlformats.org/wordprocessingml/2006/main">
        <w:t xml:space="preserve">#cg event ev024a1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ibab0509</w:t>
      </w:r>
    </w:p>
    <w:p>
      <w:r xmlns:w="http://schemas.openxmlformats.org/wordprocessingml/2006/main">
        <w:t xml:space="preserve">[Ibara] "How does it feel to be stepped on by a lively cock? With a pitiful face that looks like it feels good to be stepped on, you really are a sloppy human."</w:t>
      </w:r>
    </w:p>
    <w:p/>
    <w:p>
      <w:r xmlns:w="http://schemas.openxmlformats.org/wordprocessingml/2006/main">
        <w:t xml:space="preserve">Even while cursing me, Ibara's cheeks are flushed as if she's completely excited.</w:t>
      </w:r>
    </w:p>
    <w:p/>
    <w:p>
      <w:r xmlns:w="http://schemas.openxmlformats.org/wordprocessingml/2006/main">
        <w:t xml:space="preserve">#voice ibab0510</w:t>
      </w:r>
    </w:p>
    <w:p>
      <w:r xmlns:w="http://schemas.openxmlformats.org/wordprocessingml/2006/main">
        <w:t xml:space="preserve">[Ibara] "Fufu... ahaha... you look like you're drooling, you look like you're feeling good... you look like you want to come quickly, human."</w:t>
      </w:r>
    </w:p>
    <w:p/>
    <w:p>
      <w:r xmlns:w="http://schemas.openxmlformats.org/wordprocessingml/2006/main">
        <w:t xml:space="preserve">"Ah, ah... Hurry up... Iki..."</w:t>
      </w:r>
    </w:p>
    <w:p/>
    <w:p>
      <w:r xmlns:w="http://schemas.openxmlformats.org/wordprocessingml/2006/main">
        <w:t xml:space="preserve">#voice ibab0511</w:t>
      </w:r>
    </w:p>
    <w:p>
      <w:r xmlns:w="http://schemas.openxmlformats.org/wordprocessingml/2006/main">
        <w:t xml:space="preserve">[Ibara] "No. It's getting fun, so I'll step on it more. It's a little later than I'm going to get my semen out of here. Fufu..."</w:t>
      </w:r>
    </w:p>
    <w:p/>
    <w:p>
      <w:r xmlns:w="http://schemas.openxmlformats.org/wordprocessingml/2006/main">
        <w:t xml:space="preserve">Ibara pushed her toes into Suzuguchi and moved them around.</w:t>
      </w:r>
    </w:p>
    <w:p/>
    <w:p>
      <w:r xmlns:w="http://schemas.openxmlformats.org/wordprocessingml/2006/main">
        <w:t xml:space="preserve">"Guha... that's it... don't force your finger in..."</w:t>
      </w:r>
    </w:p>
    <w:p/>
    <w:p>
      <w:r xmlns:w="http://schemas.openxmlformats.org/wordprocessingml/2006/main">
        <w:t xml:space="preserve">#voice ibab0512</w:t>
      </w:r>
    </w:p>
    <w:p>
      <w:r xmlns:w="http://schemas.openxmlformats.org/wordprocessingml/2006/main">
        <w:t xml:space="preserve">[Ibara] "Humans will squirt semen view view from here when they come.</w:t>
      </w:r>
    </w:p>
    <w:p/>
    <w:p>
      <w:r xmlns:w="http://schemas.openxmlformats.org/wordprocessingml/2006/main">
        <w:t xml:space="preserve">"Ah... ah..."</w:t>
      </w:r>
    </w:p>
    <w:p/>
    <w:p>
      <w:r xmlns:w="http://schemas.openxmlformats.org/wordprocessingml/2006/main">
        <w:t xml:space="preserve">#voice ibab0513</w:t>
      </w:r>
    </w:p>
    <w:p>
      <w:r xmlns:w="http://schemas.openxmlformats.org/wordprocessingml/2006/main">
        <w:t xml:space="preserve">[Ibara] "Today, humans are raising their voices like us. It's fun."</w:t>
      </w:r>
    </w:p>
    <w:p/>
    <w:p>
      <w:r xmlns:w="http://schemas.openxmlformats.org/wordprocessingml/2006/main">
        <w:t xml:space="preserve">The movement of the thorns' legs gradually became less hesitant.</w:t>
      </w:r>
    </w:p>
    <w:p/>
    <w:p>
      <w:r xmlns:w="http://schemas.openxmlformats.org/wordprocessingml/2006/main">
        <w:t xml:space="preserve">As if to lead me to a climax, I stomp on it as if rubbing it gently.</w:t>
      </w:r>
    </w:p>
    <w:p/>
    <w:p>
      <w:r xmlns:w="http://schemas.openxmlformats.org/wordprocessingml/2006/main">
        <w:t xml:space="preserve">#voice ibab0514</w:t>
      </w:r>
    </w:p>
    <w:p>
      <w:r xmlns:w="http://schemas.openxmlformats.org/wordprocessingml/2006/main">
        <w:t xml:space="preserve">[Ibara] "However, I can't believe that something this big has entered me. I'll take a good look at how I spit out my semen."</w:t>
      </w:r>
    </w:p>
    <w:p/>
    <w:p>
      <w:r xmlns:w="http://schemas.openxmlformats.org/wordprocessingml/2006/main">
        <w:t xml:space="preserve">"Well, if you keep doing that, it's almost time... Iku..."</w:t>
      </w:r>
    </w:p>
    <w:p/>
    <w:p>
      <w:r xmlns:w="http://schemas.openxmlformats.org/wordprocessingml/2006/main">
        <w:t xml:space="preserve">;EVCGEV024A2</w:t>
      </w:r>
    </w:p>
    <w:p>
      <w:r xmlns:w="http://schemas.openxmlformats.org/wordprocessingml/2006/main">
        <w:t xml:space="preserve">#cg event ev024a2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ibab0515</w:t>
      </w:r>
    </w:p>
    <w:p>
      <w:r xmlns:w="http://schemas.openxmlformats.org/wordprocessingml/2006/main">
        <w:t xml:space="preserve">[Ibara] "Nyurunyuru sticky dick, I'm getting nervous. Is this going to happen?"</w:t>
      </w:r>
    </w:p>
    <w:p/>
    <w:p>
      <w:r xmlns:w="http://schemas.openxmlformats.org/wordprocessingml/2006/main">
        <w:t xml:space="preserve">#voice ibab0516</w:t>
      </w:r>
    </w:p>
    <w:p>
      <w:r xmlns:w="http://schemas.openxmlformats.org/wordprocessingml/2006/main">
        <w:t xml:space="preserve">[Ibara] "Are you going to spit out a lot of clean white semen and go?"</w:t>
      </w:r>
    </w:p>
    <w:p/>
    <w:p>
      <w:r xmlns:w="http://schemas.openxmlformats.org/wordprocessingml/2006/main">
        <w:t xml:space="preserve">"Ah... Ah... well, already, Iku..."</w:t>
      </w:r>
    </w:p>
    <w:p/>
    <w:p>
      <w:r xmlns:w="http://schemas.openxmlformats.org/wordprocessingml/2006/main">
        <w:t xml:space="preserve">#voice ibab0517</w:t>
      </w:r>
    </w:p>
    <w:p>
      <w:r xmlns:w="http://schemas.openxmlformats.org/wordprocessingml/2006/main">
        <w:t xml:space="preserve">[Ibara] "Ah, right now, what do you mean... hyauu!?"</w:t>
      </w:r>
    </w:p>
    <w:p/>
    <w:p>
      <w:r xmlns:w="http://schemas.openxmlformats.org/wordprocessingml/2006/main">
        <w:t xml:space="preserve">;SE se023 ejaculation sound 1 play</w:t>
      </w:r>
    </w:p>
    <w:p>
      <w:r xmlns:w="http://schemas.openxmlformats.org/wordprocessingml/2006/main">
        <w:t xml:space="preserve">#se 1 se023</w:t>
      </w:r>
    </w:p>
    <w:p>
      <w:r xmlns:w="http://schemas.openxmlformats.org/wordprocessingml/2006/main">
        <w:t xml:space="preserve">;flash?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white</w:t>
      </w:r>
    </w:p>
    <w:p>
      <w:r xmlns:w="http://schemas.openxmlformats.org/wordprocessingml/2006/main">
        <w:t xml:space="preserve">#wipe flash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#cg event ev024b3 background</w:t>
      </w:r>
    </w:p>
    <w:p>
      <w:r xmlns:w="http://schemas.openxmlformats.org/wordprocessingml/2006/main">
        <w:t xml:space="preserve">#bg bg03_1</w:t>
      </w:r>
    </w:p>
    <w:p>
      <w:r xmlns:w="http://schemas.openxmlformats.org/wordprocessingml/2006/main">
        <w:t xml:space="preserve">#wipe fade 300</w:t>
      </w:r>
    </w:p>
    <w:p/>
    <w:p>
      <w:r xmlns:w="http://schemas.openxmlformats.org/wordprocessingml/2006/main">
        <w:t xml:space="preserve">;EVCGEV024B3</w:t>
      </w:r>
    </w:p>
    <w:p/>
    <w:p>
      <w:r xmlns:w="http://schemas.openxmlformats.org/wordprocessingml/2006/main">
        <w:t xml:space="preserve">Dokudokubishaaaaaaaaaaaaaaaaaaaaaaaaaaaaaaaaaaaaaaaaaaaaaaaaaaaaaaaaaa!!!</w:t>
      </w:r>
    </w:p>
    <w:p/>
    <w:p>
      <w:r xmlns:w="http://schemas.openxmlformats.org/wordprocessingml/2006/main">
        <w:t xml:space="preserve">After the first pulsation, semen spewed out with a tremendous force from my cock that was still trampled.</w:t>
      </w:r>
    </w:p>
    <w:p/>
    <w:p>
      <w:r xmlns:w="http://schemas.openxmlformats.org/wordprocessingml/2006/main">
        <w:t xml:space="preserve">#voice ibab0518</w:t>
      </w:r>
    </w:p>
    <w:p>
      <w:r xmlns:w="http://schemas.openxmlformats.org/wordprocessingml/2006/main">
        <w:t xml:space="preserve">[Ibara] "Ah!?</w:t>
      </w:r>
    </w:p>
    <w:p/>
    <w:p>
      <w:r xmlns:w="http://schemas.openxmlformats.org/wordprocessingml/2006/main">
        <w:t xml:space="preserve">Ibara stared at my intense ejaculation with a stunned look.</w:t>
      </w:r>
    </w:p>
    <w:p/>
    <w:p>
      <w:r xmlns:w="http://schemas.openxmlformats.org/wordprocessingml/2006/main">
        <w:t xml:space="preserve">;EVCGEV024B2</w:t>
      </w:r>
    </w:p>
    <w:p>
      <w:r xmlns:w="http://schemas.openxmlformats.org/wordprocessingml/2006/main">
        <w:t xml:space="preserve">#cg event ev024b2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ibab0519</w:t>
      </w:r>
    </w:p>
    <w:p>
      <w:r xmlns:w="http://schemas.openxmlformats.org/wordprocessingml/2006/main">
        <w:t xml:space="preserve">[Ibara] "I can feel the trepidation on the soles of my feet... oh, adult ejaculation is amazing... tho, this is... in my stomach... boo..."</w:t>
      </w:r>
    </w:p>
    <w:p/>
    <w:p>
      <w:r xmlns:w="http://schemas.openxmlformats.org/wordprocessingml/2006/main">
        <w:t xml:space="preserve">It seems that he was so fascinated by my ejaculation that he unconsciously put his hand in his crotch.</w:t>
      </w:r>
    </w:p>
    <w:p/>
    <w:p>
      <w:r xmlns:w="http://schemas.openxmlformats.org/wordprocessingml/2006/main">
        <w:t xml:space="preserve">#voice ibab0520</w:t>
      </w:r>
    </w:p>
    <w:p>
      <w:r xmlns:w="http://schemas.openxmlformats.org/wordprocessingml/2006/main">
        <w:t xml:space="preserve">[Ibara] "Oh!?</w:t>
      </w:r>
    </w:p>
    <w:p/>
    <w:p>
      <w:r xmlns:w="http://schemas.openxmlformats.org/wordprocessingml/2006/main">
        <w:t xml:space="preserve">The thorny stalks, which had been so excited by blaming me, easily reached the point with a little stimulation.</w:t>
      </w:r>
    </w:p>
    <w:p/>
    <w:p>
      <w:r xmlns:w="http://schemas.openxmlformats.org/wordprocessingml/2006/main">
        <w:t xml:space="preserve">#voice ibab0521</w:t>
      </w:r>
    </w:p>
    <w:p>
      <w:r xmlns:w="http://schemas.openxmlformats.org/wordprocessingml/2006/main">
        <w:t xml:space="preserve">[Ibara] "Ah... that's it...!?"</w:t>
      </w:r>
    </w:p>
    <w:p/>
    <w:p>
      <w:r xmlns:w="http://schemas.openxmlformats.org/wordprocessingml/2006/main">
        <w:t xml:space="preserve">;SE se024 ejaculation sound 2 play</w:t>
      </w:r>
    </w:p>
    <w:p>
      <w:r xmlns:w="http://schemas.openxmlformats.org/wordprocessingml/2006/main">
        <w:t xml:space="preserve">#se 1 se024</w:t>
      </w:r>
    </w:p>
    <w:p>
      <w:r xmlns:w="http://schemas.openxmlformats.org/wordprocessingml/2006/main">
        <w:t xml:space="preserve">;flash?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white</w:t>
      </w:r>
    </w:p>
    <w:p>
      <w:r xmlns:w="http://schemas.openxmlformats.org/wordprocessingml/2006/main">
        <w:t xml:space="preserve">#wipe flash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;EVCGEV024B3</w:t>
      </w:r>
    </w:p>
    <w:p>
      <w:r xmlns:w="http://schemas.openxmlformats.org/wordprocessingml/2006/main">
        <w:t xml:space="preserve">#cg event ev024b3 background</w:t>
      </w:r>
    </w:p>
    <w:p>
      <w:r xmlns:w="http://schemas.openxmlformats.org/wordprocessingml/2006/main">
        <w:t xml:space="preserve">#bgBG03_1</w:t>
      </w:r>
    </w:p>
    <w:p>
      <w:r xmlns:w="http://schemas.openxmlformats.org/wordprocessingml/2006/main">
        <w:t xml:space="preserve">#wipe fade 300</w:t>
      </w:r>
    </w:p>
    <w:p/>
    <w:p>
      <w:r xmlns:w="http://schemas.openxmlformats.org/wordprocessingml/2006/main">
        <w:t xml:space="preserve">Purutto Ibara's penis is also spitting out cloudy liquid.</w:t>
      </w:r>
    </w:p>
    <w:p/>
    <w:p>
      <w:r xmlns:w="http://schemas.openxmlformats.org/wordprocessingml/2006/main">
        <w:t xml:space="preserve">#voice ibab0522</w:t>
      </w:r>
    </w:p>
    <w:p>
      <w:r xmlns:w="http://schemas.openxmlformats.org/wordprocessingml/2006/main">
        <w:t xml:space="preserve">[Ibara] "Hahahahaha"</w:t>
      </w:r>
    </w:p>
    <w:p/>
    <w:p>
      <w:r xmlns:w="http://schemas.openxmlformats.org/wordprocessingml/2006/main">
        <w:t xml:space="preserve">"Hahaha..."</w:t>
      </w:r>
    </w:p>
    <w:p/>
    <w:p>
      <w:r xmlns:w="http://schemas.openxmlformats.org/wordprocessingml/2006/main">
        <w:t xml:space="preserve">Perhaps because I was strangely aroused by the strange act, I felt that my breathing was disturbed rather than just sexual intercourse.</w:t>
      </w:r>
    </w:p>
    <w:p/>
    <w:p>
      <w:r xmlns:w="http://schemas.openxmlformats.org/wordprocessingml/2006/main">
        <w:t xml:space="preserve">As I took a deep breath with my shoulders, Ibara pouted his lips.</w:t>
      </w:r>
    </w:p>
    <w:p/>
    <w:p>
      <w:r xmlns:w="http://schemas.openxmlformats.org/wordprocessingml/2006/main">
        <w:t xml:space="preserve">#voice ibab0523</w:t>
      </w:r>
    </w:p>
    <w:p>
      <w:r xmlns:w="http://schemas.openxmlformats.org/wordprocessingml/2006/main">
        <w:t xml:space="preserve">[Ibara] "My feet are already dirty because of humans!?"</w:t>
      </w:r>
    </w:p>
    <w:p/>
    <w:p>
      <w:r xmlns:w="http://schemas.openxmlformats.org/wordprocessingml/2006/main">
        <w:t xml:space="preserve">“Sorry, is that my fault!?”</w:t>
      </w:r>
    </w:p>
    <w:p/>
    <w:p>
      <w:r xmlns:w="http://schemas.openxmlformats.org/wordprocessingml/2006/main">
        <w:t xml:space="preserve">Speaking of the original, I wonder if it's because Ibara has set up a footwork. How absurd...</w:t>
      </w:r>
    </w:p>
    <w:p/>
    <w:p>
      <w:r xmlns:w="http://schemas.openxmlformats.org/wordprocessingml/2006/main">
        <w:t xml:space="preserve">#voice ibab0524</w:t>
      </w:r>
    </w:p>
    <w:p>
      <w:r xmlns:w="http://schemas.openxmlformats.org/wordprocessingml/2006/main">
        <w:t xml:space="preserve">[Ibara] "Besides, humans are perfect. You should go into the spring again."</w:t>
      </w:r>
    </w:p>
    <w:p/>
    <w:p>
      <w:r xmlns:w="http://schemas.openxmlformats.org/wordprocessingml/2006/main">
        <w:t xml:space="preserve">"Ah, I will... Wow! This is terrible."</w:t>
      </w:r>
    </w:p>
    <w:p/>
    <w:p>
      <w:r xmlns:w="http://schemas.openxmlformats.org/wordprocessingml/2006/main">
        <w:t xml:space="preserve">Because the direction of ejaculation was specified by footwork, the clothes were completely stained with semen.</w:t>
      </w:r>
    </w:p>
    <w:p/>
    <w:p>
      <w:r xmlns:w="http://schemas.openxmlformats.org/wordprocessingml/2006/main">
        <w:t xml:space="preserve">#voice ibab0525</w:t>
      </w:r>
    </w:p>
    <w:p>
      <w:r xmlns:w="http://schemas.openxmlformats.org/wordprocessingml/2006/main">
        <w:t xml:space="preserve">[Ibara] "Ah, I should wash my feet too."</w:t>
      </w:r>
    </w:p>
    <w:p/>
    <w:p>
      <w:r xmlns:w="http://schemas.openxmlformats.org/wordprocessingml/2006/main">
        <w:t xml:space="preserve">;SMODE 021 STOP</w:t>
      </w:r>
    </w:p>
    <w:p>
      <w:r xmlns:w="http://schemas.openxmlformats.org/wordprocessingml/2006/main">
        <w:t xml:space="preserve">#endscene</w:t>
      </w:r>
    </w:p>
    <w:p/>
    <w:p>
      <w:r xmlns:w="http://schemas.openxmlformats.org/wordprocessingml/2006/main">
        <w:t xml:space="preserve">;Background: Fountain (daytime)</w:t>
      </w:r>
    </w:p>
    <w:p>
      <w:r xmlns:w="http://schemas.openxmlformats.org/wordprocessingml/2006/main">
        <w:t xml:space="preserve">;BG BG03_1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#bgBG03_1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Thorn quickly stood up and entered the spring to wash his feet.</w:t>
      </w:r>
    </w:p>
    <w:p/>
    <w:p>
      <w:r xmlns:w="http://schemas.openxmlformats.org/wordprocessingml/2006/main">
        <w:t xml:space="preserve">"... Are you going to put your clothes in again, me?"</w:t>
      </w:r>
    </w:p>
    <w:p/>
    <w:p>
      <w:r xmlns:w="http://schemas.openxmlformats.org/wordprocessingml/2006/main">
        <w:t xml:space="preserve">I don't even want to touch the semen I spit out, even if it's my own.</w:t>
      </w:r>
    </w:p>
    <w:p/>
    <w:p>
      <w:r xmlns:w="http://schemas.openxmlformats.org/wordprocessingml/2006/main">
        <w:t xml:space="preserve">But I can't go home like this.</w:t>
      </w:r>
    </w:p>
    <w:p/>
    <w:p>
      <w:r xmlns:w="http://schemas.openxmlformats.org/wordprocessingml/2006/main">
        <w:t xml:space="preserve">"Ahhhh... too"</w:t>
      </w:r>
    </w:p>
    <w:p/>
    <w:p>
      <w:r xmlns:w="http://schemas.openxmlformats.org/wordprocessingml/2006/main">
        <w:t xml:space="preserve">My clothes were wet from the beginning, and it was troublesome to take them off, so I jumped into the spring with my clothes on.</w:t>
      </w:r>
    </w:p>
    <w:p/>
    <w:p>
      <w:r xmlns:w="http://schemas.openxmlformats.org/wordprocessingml/2006/main">
        <w:t xml:space="preserve">;CHR I07N C</w:t>
      </w:r>
    </w:p>
    <w:p>
      <w:r xmlns:w="http://schemas.openxmlformats.org/wordprocessingml/2006/main">
        <w:t xml:space="preserve">#cg ibara iba_1_07n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ibab0526</w:t>
      </w:r>
    </w:p>
    <w:p>
      <w:r xmlns:w="http://schemas.openxmlformats.org/wordprocessingml/2006/main">
        <w:t xml:space="preserve">[Ibara] "Do humans bathe in their clothes? That's strange."</w:t>
      </w:r>
    </w:p>
    <w:p/>
    <w:p>
      <w:r xmlns:w="http://schemas.openxmlformats.org/wordprocessingml/2006/main">
        <w:t xml:space="preserve">"Who's to blame?"</w:t>
      </w:r>
    </w:p>
    <w:p/>
    <w:p>
      <w:r xmlns:w="http://schemas.openxmlformats.org/wordprocessingml/2006/main">
        <w:t xml:space="preserve">;CHR I05N C</w:t>
      </w:r>
    </w:p>
    <w:p>
      <w:r xmlns:w="http://schemas.openxmlformats.org/wordprocessingml/2006/main">
        <w:t xml:space="preserve">#cg ibara iba_1_05n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ibab0527</w:t>
      </w:r>
    </w:p>
    <w:p>
      <w:r xmlns:w="http://schemas.openxmlformats.org/wordprocessingml/2006/main">
        <w:t xml:space="preserve">[Ibara] "It's bad because humans ejaculate. If I didn't want to get my clothes dirty, I should have endured it."</w:t>
      </w:r>
    </w:p>
    <w:p/>
    <w:p>
      <w:r xmlns:w="http://schemas.openxmlformats.org/wordprocessingml/2006/main">
        <w:t xml:space="preserve">"Don't be rude"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First of all, wash the genitals and put them in the underwear, and wash away the semen that splattered everywhere.</w:t>
      </w:r>
    </w:p>
    <w:p/>
    <w:p>
      <w:r xmlns:w="http://schemas.openxmlformats.org/wordprocessingml/2006/main">
        <w:t xml:space="preserve">……It's hard to get off if it gets on the cloth.</w:t>
      </w:r>
    </w:p>
    <w:p/>
    <w:p>
      <w:r xmlns:w="http://schemas.openxmlformats.org/wordprocessingml/2006/main">
        <w:t xml:space="preserve">"It's been a long time, this."</w:t>
      </w:r>
    </w:p>
    <w:p/>
    <w:p>
      <w:r xmlns:w="http://schemas.openxmlformats.org/wordprocessingml/2006/main">
        <w:t xml:space="preserve">It seems that he was very excited about the unusual situation. When my head cools down, it's embarrassing, pitiful, or complicated to look at the residue.</w:t>
      </w:r>
    </w:p>
    <w:p/>
    <w:p>
      <w:r xmlns:w="http://schemas.openxmlformats.org/wordprocessingml/2006/main">
        <w:t xml:space="preserve">;CHR I07N C</w:t>
      </w:r>
    </w:p>
    <w:p>
      <w:r xmlns:w="http://schemas.openxmlformats.org/wordprocessingml/2006/main">
        <w:t xml:space="preserve">#cg ibara iba_1_07n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ibab0528</w:t>
      </w:r>
    </w:p>
    <w:p>
      <w:r xmlns:w="http://schemas.openxmlformats.org/wordprocessingml/2006/main">
        <w:t xml:space="preserve">[Ibara] "Fufun, did it feel that good?"</w:t>
      </w:r>
    </w:p>
    <w:p/>
    <w:p>
      <w:r xmlns:w="http://schemas.openxmlformats.org/wordprocessingml/2006/main">
        <w:t xml:space="preserve">Ibara asked me proudly because it was his own achievement.</w:t>
      </w:r>
    </w:p>
    <w:p/>
    <w:p>
      <w:r xmlns:w="http://schemas.openxmlformats.org/wordprocessingml/2006/main">
        <w:t xml:space="preserve">"... Well, just a little."</w:t>
      </w:r>
    </w:p>
    <w:p/>
    <w:p>
      <w:r xmlns:w="http://schemas.openxmlformats.org/wordprocessingml/2006/main">
        <w:t xml:space="preserve">;CHR I02N C</w:t>
      </w:r>
    </w:p>
    <w:p>
      <w:r xmlns:w="http://schemas.openxmlformats.org/wordprocessingml/2006/main">
        <w:t xml:space="preserve">#cg ibara iba_1_02n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ibab0529</w:t>
      </w:r>
    </w:p>
    <w:p>
      <w:r xmlns:w="http://schemas.openxmlformats.org/wordprocessingml/2006/main">
        <w:t xml:space="preserve">[Ibara] "Just a little!? You looked so comfortable."</w:t>
      </w:r>
    </w:p>
    <w:p/>
    <w:p>
      <w:r xmlns:w="http://schemas.openxmlformats.org/wordprocessingml/2006/main">
        <w:t xml:space="preserve">He pouts his lips like a thorn pouting.</w:t>
      </w:r>
    </w:p>
    <w:p/>
    <w:p>
      <w:r xmlns:w="http://schemas.openxmlformats.org/wordprocessingml/2006/main">
        <w:t xml:space="preserve">"... I'll be honest. It felt good. It felt good."</w:t>
      </w:r>
    </w:p>
    <w:p/>
    <w:p>
      <w:r xmlns:w="http://schemas.openxmlformats.org/wordprocessingml/2006/main">
        <w:t xml:space="preserve">;CHR I07N C</w:t>
      </w:r>
    </w:p>
    <w:p>
      <w:r xmlns:w="http://schemas.openxmlformats.org/wordprocessingml/2006/main">
        <w:t xml:space="preserve">#cg ibara iba_1_07n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ibab0530</w:t>
      </w:r>
    </w:p>
    <w:p>
      <w:r xmlns:w="http://schemas.openxmlformats.org/wordprocessingml/2006/main">
        <w:t xml:space="preserve">[Ibara] "It's okay to say that honestly from the beginning. The face when a human orgasms is pathetic and funny."</w:t>
      </w:r>
    </w:p>
    <w:p/>
    <w:p>
      <w:r xmlns:w="http://schemas.openxmlformats.org/wordprocessingml/2006/main">
        <w:t xml:space="preserve">"..."</w:t>
      </w:r>
    </w:p>
    <w:p/>
    <w:p>
      <w:r xmlns:w="http://schemas.openxmlformats.org/wordprocessingml/2006/main">
        <w:t xml:space="preserve">A terrible humiliation.</w:t>
      </w:r>
    </w:p>
    <w:p/>
    <w:p>
      <w:r xmlns:w="http://schemas.openxmlformats.org/wordprocessingml/2006/main">
        <w:t xml:space="preserve">#voice ibab0531</w:t>
      </w:r>
    </w:p>
    <w:p>
      <w:r xmlns:w="http://schemas.openxmlformats.org/wordprocessingml/2006/main">
        <w:t xml:space="preserve">[Ibara] "It feels good to step on a human's penis, so you can do it again."</w:t>
      </w:r>
    </w:p>
    <w:p/>
    <w:p>
      <w:r xmlns:w="http://schemas.openxmlformats.org/wordprocessingml/2006/main">
        <w:t xml:space="preserve">"No, it's fine. I'll refrain from doing that."</w:t>
      </w:r>
    </w:p>
    <w:p/>
    <w:p>
      <w:r xmlns:w="http://schemas.openxmlformats.org/wordprocessingml/2006/main">
        <w:t xml:space="preserve">;CHR I02N C</w:t>
      </w:r>
    </w:p>
    <w:p>
      <w:r xmlns:w="http://schemas.openxmlformats.org/wordprocessingml/2006/main">
        <w:t xml:space="preserve">#cg ibara iba_1_02n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ibab0532</w:t>
      </w:r>
    </w:p>
    <w:p>
      <w:r xmlns:w="http://schemas.openxmlformats.org/wordprocessingml/2006/main">
        <w:t xml:space="preserve">[Ibara] "Why!?"</w:t>
      </w:r>
    </w:p>
    <w:p/>
    <w:p>
      <w:r xmlns:w="http://schemas.openxmlformats.org/wordprocessingml/2006/main">
        <w:t xml:space="preserve">When I refrained, Ibara puffed out her cheeks in dissatisfaction.</w:t>
      </w:r>
    </w:p>
    <w:p/>
    <w:p>
      <w:r xmlns:w="http://schemas.openxmlformats.org/wordprocessingml/2006/main">
        <w:t xml:space="preserve">No, because I think I'll wake up to a strange hobby.</w:t>
      </w:r>
    </w:p>
    <w:p/>
    <w:p>
      <w:r xmlns:w="http://schemas.openxmlformats.org/wordprocessingml/2006/main">
        <w:t xml:space="preserve">"... Well, it's better for me to make Ibara feel good anyway, I guess?"</w:t>
      </w:r>
    </w:p>
    <w:p/>
    <w:p>
      <w:r xmlns:w="http://schemas.openxmlformats.org/wordprocessingml/2006/main">
        <w:t xml:space="preserve">;CHR I04N C</w:t>
      </w:r>
    </w:p>
    <w:p>
      <w:r xmlns:w="http://schemas.openxmlformats.org/wordprocessingml/2006/main">
        <w:t xml:space="preserve">#cg ibara iba_1_04n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ibab0533</w:t>
      </w:r>
    </w:p>
    <w:p>
      <w:r xmlns:w="http://schemas.openxmlformats.org/wordprocessingml/2006/main">
        <w:t xml:space="preserve">[Ibara] "What!?"</w:t>
      </w:r>
    </w:p>
    <w:p/>
    <w:p>
      <w:r xmlns:w="http://schemas.openxmlformats.org/wordprocessingml/2006/main">
        <w:t xml:space="preserve">At my answer, Ibara's cheeks brightened at once.</w:t>
      </w:r>
    </w:p>
    <w:p/>
    <w:p>
      <w:r xmlns:w="http://schemas.openxmlformats.org/wordprocessingml/2006/main">
        <w:t xml:space="preserve">"Next time I'll take care of Ibara a lot and make her feel good."</w:t>
      </w:r>
    </w:p>
    <w:p/>
    <w:p>
      <w:r xmlns:w="http://schemas.openxmlformats.org/wordprocessingml/2006/main">
        <w:t xml:space="preserve">#voice ibab0534</w:t>
      </w:r>
    </w:p>
    <w:p>
      <w:r xmlns:w="http://schemas.openxmlformats.org/wordprocessingml/2006/main">
        <w:t xml:space="preserve">[Ibara] "I don't need that!"</w:t>
      </w:r>
    </w:p>
    <w:p/>
    <w:p>
      <w:r xmlns:w="http://schemas.openxmlformats.org/wordprocessingml/2006/main">
        <w:t xml:space="preserve">After Ibara said that and turned her back, she came out of the spring.</w:t>
      </w:r>
    </w:p>
    <w:p/>
    <w:p>
      <w:r xmlns:w="http://schemas.openxmlformats.org/wordprocessingml/2006/main">
        <w:t xml:space="preserve">...that's not honest.</w:t>
      </w:r>
    </w:p>
    <w:p/>
    <w:p>
      <w:r xmlns:w="http://schemas.openxmlformats.org/wordprocessingml/2006/main">
        <w:t xml:space="preserve">"... but what should I do with this?"</w:t>
      </w:r>
    </w:p>
    <w:p/>
    <w:p>
      <w:r xmlns:w="http://schemas.openxmlformats.org/wordprocessingml/2006/main">
        <w:t xml:space="preserve">I was bewildered by the thick, thick semen that adhered to the cloth and was difficult to remove even in water.</w:t>
      </w:r>
    </w:p>
    <w:p/>
    <w:p>
      <w:r xmlns:w="http://schemas.openxmlformats.org/wordprocessingml/2006/main">
        <w:t xml:space="preserve">; thorns favorability +1</w:t>
      </w:r>
    </w:p>
    <w:p>
      <w:r xmlns:w="http://schemas.openxmlformats.org/wordprocessingml/2006/main">
        <w:t xml:space="preserve">#set f2 f2+1</w:t>
      </w:r>
    </w:p>
    <w:p/>
    <w:p>
      <w:r xmlns:w="http://schemas.openxmlformats.org/wordprocessingml/2006/main">
        <w:t xml:space="preserve">; to b07</w:t>
      </w:r>
    </w:p>
    <w:p/>
    <w:p/>
    <w:p>
      <w:r xmlns:w="http://schemas.openxmlformats.org/wordprocessingml/2006/main">
        <w:t xml:space="preserve">#bgm 0 stop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;MCS save</w:t>
      </w:r>
    </w:p>
    <w:p>
      <w:r xmlns:w="http://schemas.openxmlformats.org/wordprocessingml/2006/main">
        <w:t xml:space="preserve">;#mes off fade</w:t>
      </w:r>
    </w:p>
    <w:p>
      <w:r xmlns:w="http://schemas.openxmlformats.org/wordprocessingml/2006/main">
        <w:t xml:space="preserve">;#system off fade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#next b07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