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 xmlns:w="http://schemas.openxmlformats.org/wordprocessingml/2006/main">
        <w:t xml:space="preserve">;Background: Fountain (daytime)</w:t>
      </w:r>
    </w:p>
    <w:p>
      <w:r xmlns:w="http://schemas.openxmlformats.org/wordprocessingml/2006/main">
        <w:t xml:space="preserve">;BG BG03_1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For a while, Tsukiyo went back and forth between the forest and the spring, but eventually crouched down on the edge of a deep place, where he seemed to be staring at the surface of the water.</w:t>
      </w:r>
    </w:p>
    <w:p/>
    <w:p>
      <w:r xmlns:w="http://schemas.openxmlformats.org/wordprocessingml/2006/main">
        <w:t xml:space="preserve">"...What are you doing, Tsukiyo?"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#face on</w:t>
      </w:r>
    </w:p>
    <w:p/>
    <w:p>
      <w:r xmlns:w="http://schemas.openxmlformats.org/wordprocessingml/2006/main">
        <w:t xml:space="preserve">;CHR T10F1 C</w:t>
      </w:r>
    </w:p>
    <w:p>
      <w:r xmlns:w="http://schemas.openxmlformats.org/wordprocessingml/2006/main">
        <w:t xml:space="preserve">#cg Tsukiyo tuk_1_10f1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f_tuk_0_10f1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tikb0440</w:t>
      </w:r>
    </w:p>
    <w:p>
      <w:r xmlns:w="http://schemas.openxmlformats.org/wordprocessingml/2006/main">
        <w:t xml:space="preserve">[Tsukiyo] "Ah..."</w:t>
      </w:r>
    </w:p>
    <w:p/>
    <w:p>
      <w:r xmlns:w="http://schemas.openxmlformats.org/wordprocessingml/2006/main">
        <w:t xml:space="preserve">fishing rod……?</w:t>
      </w:r>
    </w:p>
    <w:p/>
    <w:p>
      <w:r xmlns:w="http://schemas.openxmlformats.org/wordprocessingml/2006/main">
        <w:t xml:space="preserve">;CHR T10F2 C</w:t>
      </w:r>
    </w:p>
    <w:p>
      <w:r xmlns:w="http://schemas.openxmlformats.org/wordprocessingml/2006/main">
        <w:t xml:space="preserve">#cg Tsukiyo tuk_1_10f2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f_tuk_0_10f2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tikb0441</w:t>
      </w:r>
    </w:p>
    <w:p>
      <w:r xmlns:w="http://schemas.openxmlformats.org/wordprocessingml/2006/main">
        <w:t xml:space="preserve">[Tsukiyo] "Wow... wow... wow..."</w:t>
      </w:r>
    </w:p>
    <w:p/>
    <w:p>
      <w:r xmlns:w="http://schemas.openxmlformats.org/wordprocessingml/2006/main">
        <w:t xml:space="preserve">Tsukiyo hurriedly hid what looked like a fishing rod behind his back.</w:t>
      </w:r>
    </w:p>
    <w:p/>
    <w:p>
      <w:r xmlns:w="http://schemas.openxmlformats.org/wordprocessingml/2006/main">
        <w:t xml:space="preserve">#voice tikb0442</w:t>
      </w:r>
    </w:p>
    <w:p>
      <w:r xmlns:w="http://schemas.openxmlformats.org/wordprocessingml/2006/main">
        <w:t xml:space="preserve">[Tsukiyo] "Hey, I'm not doing anything. I'm not a copycat..."</w:t>
      </w:r>
    </w:p>
    <w:p/>
    <w:p>
      <w:r xmlns:w="http://schemas.openxmlformats.org/wordprocessingml/2006/main">
        <w:t xml:space="preserve">I see, if you think about it, you were imitating me. So I was embarrassed and hid my tools because I was just trying to imitate.</w:t>
      </w:r>
    </w:p>
    <w:p/>
    <w:p>
      <w:r xmlns:w="http://schemas.openxmlformats.org/wordprocessingml/2006/main">
        <w:t xml:space="preserve">;CHR T10F1 C</w:t>
      </w:r>
    </w:p>
    <w:p>
      <w:r xmlns:w="http://schemas.openxmlformats.org/wordprocessingml/2006/main">
        <w:t xml:space="preserve">#cg Tsukiyo tuk_1_10f1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f_tuk_0_10f1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tikb0443</w:t>
      </w:r>
    </w:p>
    <w:p>
      <w:r xmlns:w="http://schemas.openxmlformats.org/wordprocessingml/2006/main">
        <w:t xml:space="preserve">[Tsukiyo] "Auuuuuuuuu..."</w:t>
      </w:r>
    </w:p>
    <w:p/>
    <w:p>
      <w:r xmlns:w="http://schemas.openxmlformats.org/wordprocessingml/2006/main">
        <w:t xml:space="preserve">"I won't laugh, so show me Tsukiyo's fishing rod."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tikb0444</w:t>
      </w:r>
    </w:p>
    <w:p>
      <w:r xmlns:w="http://schemas.openxmlformats.org/wordprocessingml/2006/main">
        <w:t xml:space="preserve">[Tsukiyo] “Fishing rod!?</w:t>
      </w:r>
    </w:p>
    <w:p/>
    <w:p>
      <w:r xmlns:w="http://schemas.openxmlformats.org/wordprocessingml/2006/main">
        <w:t xml:space="preserve">"Well, even if you hide it, you can still see it holding a long stick, so I guess that's right."</w:t>
      </w:r>
    </w:p>
    <w:p/>
    <w:p>
      <w:r xmlns:w="http://schemas.openxmlformats.org/wordprocessingml/2006/main">
        <w:t xml:space="preserve">#voice tikb0445</w:t>
      </w:r>
    </w:p>
    <w:p>
      <w:r xmlns:w="http://schemas.openxmlformats.org/wordprocessingml/2006/main">
        <w:t xml:space="preserve">[Tsukiyo] "Hauuuuuuuuuu..."</w:t>
      </w:r>
    </w:p>
    <w:p/>
    <w:p>
      <w:r xmlns:w="http://schemas.openxmlformats.org/wordprocessingml/2006/main">
        <w:t xml:space="preserve">Tsukiyo shyly held it out, and though it was supposed to be a fishing rod, it didn't seem to do much as a fishing rod.</w:t>
      </w:r>
    </w:p>
    <w:p/>
    <w:p>
      <w:r xmlns:w="http://schemas.openxmlformats.org/wordprocessingml/2006/main">
        <w:t xml:space="preserve">"I don't care if it's just a long branch... is this some kind of vine?"</w:t>
      </w:r>
    </w:p>
    <w:p/>
    <w:p>
      <w:r xmlns:w="http://schemas.openxmlformats.org/wordprocessingml/2006/main">
        <w:t xml:space="preserve">;CHR T04F C</w:t>
      </w:r>
    </w:p>
    <w:p>
      <w:r xmlns:w="http://schemas.openxmlformats.org/wordprocessingml/2006/main">
        <w:t xml:space="preserve">#cg Tsukiyo tuk_1_04f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tikb0446</w:t>
      </w:r>
    </w:p>
    <w:p>
      <w:r xmlns:w="http://schemas.openxmlformats.org/wordprocessingml/2006/main">
        <w:t xml:space="preserve">[Tsukiyo] "Thin and long, that's all I could find."</w:t>
      </w:r>
    </w:p>
    <w:p/>
    <w:p>
      <w:r xmlns:w="http://schemas.openxmlformats.org/wordprocessingml/2006/main">
        <w:t xml:space="preserve">"If a fish bites it, it will tear it apart. Also, a branch that is so hard and fragile might break if something bites it. I don't think it can withstand the weight of the fish."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tikb0447</w:t>
      </w:r>
    </w:p>
    <w:p>
      <w:r xmlns:w="http://schemas.openxmlformats.org/wordprocessingml/2006/main">
        <w:t xml:space="preserve">[Tsukiyo] "Hauu~"</w:t>
      </w:r>
    </w:p>
    <w:p/>
    <w:p>
      <w:r xmlns:w="http://schemas.openxmlformats.org/wordprocessingml/2006/main">
        <w:t xml:space="preserve">"...Also, it doesn't have a hook, so if there's a fish biting the vine, it might not be possible to catch it."</w:t>
      </w:r>
    </w:p>
    <w:p/>
    <w:p>
      <w:r xmlns:w="http://schemas.openxmlformats.org/wordprocessingml/2006/main">
        <w:t xml:space="preserve">#voice tikb0448</w:t>
      </w:r>
    </w:p>
    <w:p>
      <w:r xmlns:w="http://schemas.openxmlformats.org/wordprocessingml/2006/main">
        <w:t xml:space="preserve">[Tsukiyo] "That's... I feel sorry for the fish."</w:t>
      </w:r>
    </w:p>
    <w:p/>
    <w:p>
      <w:r xmlns:w="http://schemas.openxmlformats.org/wordprocessingml/2006/main">
        <w:t xml:space="preserve">"Huh? Didn't you want to catch it?"</w:t>
      </w:r>
    </w:p>
    <w:p/>
    <w:p>
      <w:r xmlns:w="http://schemas.openxmlformats.org/wordprocessingml/2006/main">
        <w:t xml:space="preserve">#voice tikb0449</w:t>
      </w:r>
    </w:p>
    <w:p>
      <w:r xmlns:w="http://schemas.openxmlformats.org/wordprocessingml/2006/main">
        <w:t xml:space="preserve">[Tsukiyo] “I don’t eat fish.</w:t>
      </w:r>
    </w:p>
    <w:p/>
    <w:p>
      <w:r xmlns:w="http://schemas.openxmlformats.org/wordprocessingml/2006/main">
        <w:t xml:space="preserve">"... Tsukiyo really wanted to imitate just the form."</w:t>
      </w:r>
    </w:p>
    <w:p/>
    <w:p>
      <w:r xmlns:w="http://schemas.openxmlformats.org/wordprocessingml/2006/main">
        <w:t xml:space="preserve">;CHR T09F C</w:t>
      </w:r>
    </w:p>
    <w:p>
      <w:r xmlns:w="http://schemas.openxmlformats.org/wordprocessingml/2006/main">
        <w:t xml:space="preserve">#cg Tsukiyo tuk_1_09f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f_tuk_0_09f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tikb0450</w:t>
      </w:r>
    </w:p>
    <w:p>
      <w:r xmlns:w="http://schemas.openxmlformats.org/wordprocessingml/2006/main">
        <w:t xml:space="preserve">[Tsukiyo] "...Hmm...yes."</w:t>
      </w:r>
    </w:p>
    <w:p/>
    <w:p>
      <w:r xmlns:w="http://schemas.openxmlformats.org/wordprocessingml/2006/main">
        <w:t xml:space="preserve">After being quite hesitant, Tsukiyo nodded.</w:t>
      </w:r>
    </w:p>
    <w:p/>
    <w:p>
      <w:r xmlns:w="http://schemas.openxmlformats.org/wordprocessingml/2006/main">
        <w:t xml:space="preserve">It wasn't that I wanted to imitate only the form.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tikb0451</w:t>
      </w:r>
    </w:p>
    <w:p>
      <w:r xmlns:w="http://schemas.openxmlformats.org/wordprocessingml/2006/main">
        <w:t xml:space="preserve">[Tsukiyo] "It's good to catch fish to eat. But it's not good to catch fish to play."</w:t>
      </w:r>
    </w:p>
    <w:p/>
    <w:p>
      <w:r xmlns:w="http://schemas.openxmlformats.org/wordprocessingml/2006/main">
        <w:t xml:space="preserve">"That may be so..."</w:t>
      </w:r>
    </w:p>
    <w:p/>
    <w:p>
      <w:r xmlns:w="http://schemas.openxmlformats.org/wordprocessingml/2006/main">
        <w:t xml:space="preserve">However, seeing what I was doing made me want to try fishing, and this mimicking fishing gear was a compromise between trying not to hurt the fish.</w:t>
      </w:r>
    </w:p>
    <w:p/>
    <w:p>
      <w:r xmlns:w="http://schemas.openxmlformats.org/wordprocessingml/2006/main">
        <w:t xml:space="preserve">#voice tikb0452</w:t>
      </w:r>
    </w:p>
    <w:p>
      <w:r xmlns:w="http://schemas.openxmlformats.org/wordprocessingml/2006/main">
        <w:t xml:space="preserve">[Tsukiyo] "Did you catch a lot of fish? Don't you need it?"</w:t>
      </w:r>
    </w:p>
    <w:p/>
    <w:p>
      <w:r xmlns:w="http://schemas.openxmlformats.org/wordprocessingml/2006/main">
        <w:t xml:space="preserve">Tsukiyo glances up at me.</w:t>
      </w:r>
    </w:p>
    <w:p/>
    <w:p>
      <w:r xmlns:w="http://schemas.openxmlformats.org/wordprocessingml/2006/main">
        <w:t xml:space="preserve">I would really like to go fishing with you.</w:t>
      </w:r>
    </w:p>
    <w:p/>
    <w:p>
      <w:r xmlns:w="http://schemas.openxmlformats.org/wordprocessingml/2006/main">
        <w:t xml:space="preserve">But I couldn't bring myself to say it, so I guess I was trying to be satisfied with just imitating him...</w:t>
      </w:r>
    </w:p>
    <w:p/>
    <w:p>
      <w:r xmlns:w="http://schemas.openxmlformats.org/wordprocessingml/2006/main">
        <w:t xml:space="preserve">"Hmm..."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tikb0453</w:t>
      </w:r>
    </w:p>
    <w:p>
      <w:r xmlns:w="http://schemas.openxmlformats.org/wordprocessingml/2006/main">
        <w:t xml:space="preserve">[Tsukiyo] "Wow..."</w:t>
      </w:r>
    </w:p>
    <w:p/>
    <w:p>
      <w:r xmlns:w="http://schemas.openxmlformats.org/wordprocessingml/2006/main">
        <w:t xml:space="preserve">"I was just thinking that I might need another one."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tikb0454</w:t>
      </w:r>
    </w:p>
    <w:p>
      <w:r xmlns:w="http://schemas.openxmlformats.org/wordprocessingml/2006/main">
        <w:t xml:space="preserve">[Tsukiyo] "Wow!?"</w:t>
      </w:r>
    </w:p>
    <w:p/>
    <w:p>
      <w:r xmlns:w="http://schemas.openxmlformats.org/wordprocessingml/2006/main">
        <w:t xml:space="preserve">"I'm thinking of fishing from now on, but can Tsukiyo help me?"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tikb0455</w:t>
      </w:r>
    </w:p>
    <w:p>
      <w:r xmlns:w="http://schemas.openxmlformats.org/wordprocessingml/2006/main">
        <w:t xml:space="preserve">[Tsukiyo] "Yes!"</w:t>
      </w:r>
    </w:p>
    <w:p/>
    <w:p>
      <w:r xmlns:w="http://schemas.openxmlformats.org/wordprocessingml/2006/main">
        <w:t xml:space="preserve">Tsukiyo's face brightened visibly, and he nodded with such force that his neck seemed to come off.</w:t>
      </w:r>
    </w:p>
    <w:p/>
    <w:p>
      <w:r xmlns:w="http://schemas.openxmlformats.org/wordprocessingml/2006/main">
        <w:t xml:space="preserve">"Well then, I'll get you a fishing rod, so wait a minute."</w:t>
      </w:r>
    </w:p>
    <w:p/>
    <w:p>
      <w:r xmlns:w="http://schemas.openxmlformats.org/wordprocessingml/2006/main">
        <w:t xml:space="preserve">#voice tikb0456</w:t>
      </w:r>
    </w:p>
    <w:p>
      <w:r xmlns:w="http://schemas.openxmlformats.org/wordprocessingml/2006/main">
        <w:t xml:space="preserve">[Tsukiyo] "Yes!"</w:t>
      </w:r>
    </w:p>
    <w:p/>
    <w:p>
      <w:r xmlns:w="http://schemas.openxmlformats.org/wordprocessingml/2006/main">
        <w:t xml:space="preserve">I told him to wait, but Tsukiyo followed me with a bang.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;Background: Fountain (daytime)</w:t>
      </w:r>
    </w:p>
    <w:p>
      <w:r xmlns:w="http://schemas.openxmlformats.org/wordprocessingml/2006/main">
        <w:t xml:space="preserve">;BG BG03_1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"First you need a hook to fish. Look at this part of the hook."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tikb0457</w:t>
      </w:r>
    </w:p>
    <w:p>
      <w:r xmlns:w="http://schemas.openxmlformats.org/wordprocessingml/2006/main">
        <w:t xml:space="preserve">[Tsukiyo] "It's got thorns, it looks painful."</w:t>
      </w:r>
    </w:p>
    <w:p/>
    <w:p>
      <w:r xmlns:w="http://schemas.openxmlformats.org/wordprocessingml/2006/main">
        <w:t xml:space="preserve">“This thorn is the key.</w:t>
      </w:r>
    </w:p>
    <w:p/>
    <w:p>
      <w:r xmlns:w="http://schemas.openxmlformats.org/wordprocessingml/2006/main">
        <w:t xml:space="preserve">#voice tikb0458</w:t>
      </w:r>
    </w:p>
    <w:p>
      <w:r xmlns:w="http://schemas.openxmlformats.org/wordprocessingml/2006/main">
        <w:t xml:space="preserve">[Tsukiyo] "Fish, doesn't it hurt?"</w:t>
      </w:r>
    </w:p>
    <w:p/>
    <w:p>
      <w:r xmlns:w="http://schemas.openxmlformats.org/wordprocessingml/2006/main">
        <w:t xml:space="preserve">"I don't know unless I ask the fish, but...they end up being eaten, so I feel sorry for the fish."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tikb0459</w:t>
      </w:r>
    </w:p>
    <w:p>
      <w:r xmlns:w="http://schemas.openxmlformats.org/wordprocessingml/2006/main">
        <w:t xml:space="preserve">[Tsukiyo] "Hauuuuuu..."</w:t>
      </w:r>
    </w:p>
    <w:p/>
    <w:p>
      <w:r xmlns:w="http://schemas.openxmlformats.org/wordprocessingml/2006/main">
        <w:t xml:space="preserve">"I think I should thank you very much, but if you try to make it a fish, you'll think that it doesn't matter what it is, so please don't catch it."</w:t>
      </w:r>
    </w:p>
    <w:p/>
    <w:p>
      <w:r xmlns:w="http://schemas.openxmlformats.org/wordprocessingml/2006/main">
        <w:t xml:space="preserve">Talking about it again, I thought, but eating it means taking other lives.</w:t>
      </w:r>
    </w:p>
    <w:p/>
    <w:p>
      <w:r xmlns:w="http://schemas.openxmlformats.org/wordprocessingml/2006/main">
        <w:t xml:space="preserve">#voice tikb0460</w:t>
      </w:r>
    </w:p>
    <w:p>
      <w:r xmlns:w="http://schemas.openxmlformats.org/wordprocessingml/2006/main">
        <w:t xml:space="preserve">[Tsukiyo] "After all, you shouldn't catch fish that you don't eat."</w:t>
      </w:r>
    </w:p>
    <w:p/>
    <w:p>
      <w:r xmlns:w="http://schemas.openxmlformats.org/wordprocessingml/2006/main">
        <w:t xml:space="preserve">"……I agree"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tikb0461</w:t>
      </w:r>
    </w:p>
    <w:p>
      <w:r xmlns:w="http://schemas.openxmlformats.org/wordprocessingml/2006/main">
        <w:t xml:space="preserve">[Tsukiyo] "But this idea is amazing. If you hit it back, it won't come off."</w:t>
      </w:r>
    </w:p>
    <w:p/>
    <w:p>
      <w:r xmlns:w="http://schemas.openxmlformats.org/wordprocessingml/2006/main">
        <w:t xml:space="preserve">"So, feed this needle."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tikb0462</w:t>
      </w:r>
    </w:p>
    <w:p>
      <w:r xmlns:w="http://schemas.openxmlformats.org/wordprocessingml/2006/main">
        <w:t xml:space="preserve">[Tsukiyo] "Are you deceiving the fish?"</w:t>
      </w:r>
    </w:p>
    <w:p/>
    <w:p>
      <w:r xmlns:w="http://schemas.openxmlformats.org/wordprocessingml/2006/main">
        <w:t xml:space="preserve">"It's a bad word, but it's true."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tikb0463</w:t>
      </w:r>
    </w:p>
    <w:p>
      <w:r xmlns:w="http://schemas.openxmlformats.org/wordprocessingml/2006/main">
        <w:t xml:space="preserve">[Tsukiyo] "Humans are clever... they teach and learn various things, leave them in books, and become smarter..."</w:t>
      </w:r>
    </w:p>
    <w:p/>
    <w:p>
      <w:r xmlns:w="http://schemas.openxmlformats.org/wordprocessingml/2006/main">
        <w:t xml:space="preserve">After that, Tsukiyo's eyes gradually took on a mysterious color as he continued to teach him how to fish.</w:t>
      </w:r>
    </w:p>
    <w:p/>
    <w:p>
      <w:r xmlns:w="http://schemas.openxmlformats.org/wordprocessingml/2006/main">
        <w:t xml:space="preserve">It was like the glow when I begged to read a book.</w:t>
      </w:r>
    </w:p>
    <w:p>
      <w:r xmlns:w="http://schemas.openxmlformats.org/wordprocessingml/2006/main">
        <w:t xml:space="preserve">The same as me... not just curiosity, but the joy you feel when you reach a rational reason that satisfies your intellectual curiosity.</w:t>
      </w:r>
    </w:p>
    <w:p/>
    <w:p>
      <w:r xmlns:w="http://schemas.openxmlformats.org/wordprocessingml/2006/main">
        <w:t xml:space="preserve">"Well, I hope I can catch a big fish."</w:t>
      </w:r>
    </w:p>
    <w:p/>
    <w:p>
      <w:r xmlns:w="http://schemas.openxmlformats.org/wordprocessingml/2006/main">
        <w:t xml:space="preserve">After throwing the baited needle into the spring, Tsukiyo stared at the tip of the rod in anticipation.</w:t>
      </w:r>
    </w:p>
    <w:p/>
    <w:p>
      <w:r xmlns:w="http://schemas.openxmlformats.org/wordprocessingml/2006/main">
        <w:t xml:space="preserve">#voice tikb0464</w:t>
      </w:r>
    </w:p>
    <w:p>
      <w:r xmlns:w="http://schemas.openxmlformats.org/wordprocessingml/2006/main">
        <w:t xml:space="preserve">[Tsukiyo] "I'm sure you can catch a big fish."</w:t>
      </w:r>
    </w:p>
    <w:p/>
    <w:p>
      <w:r xmlns:w="http://schemas.openxmlformats.org/wordprocessingml/2006/main">
        <w:t xml:space="preserve">"I hope so."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tikb0465</w:t>
      </w:r>
    </w:p>
    <w:p>
      <w:r xmlns:w="http://schemas.openxmlformats.org/wordprocessingml/2006/main">
        <w:t xml:space="preserve">[Tsukiyo] "Can't you catch it?"</w:t>
      </w:r>
    </w:p>
    <w:p/>
    <w:p>
      <w:r xmlns:w="http://schemas.openxmlformats.org/wordprocessingml/2006/main">
        <w:t xml:space="preserve">"I hope it goes well, but I don't know if the fish won't bite, and sometimes they won't. Fishing is luck."</w:t>
      </w:r>
    </w:p>
    <w:p/>
    <w:p>
      <w:r xmlns:w="http://schemas.openxmlformats.org/wordprocessingml/2006/main">
        <w:t xml:space="preserve">#voice tikb0466</w:t>
      </w:r>
    </w:p>
    <w:p>
      <w:r xmlns:w="http://schemas.openxmlformats.org/wordprocessingml/2006/main">
        <w:t xml:space="preserve">[Tsukiyo] "There are times when you can't catch anything?"</w:t>
      </w:r>
    </w:p>
    <w:p/>
    <w:p>
      <w:r xmlns:w="http://schemas.openxmlformats.org/wordprocessingml/2006/main">
        <w:t xml:space="preserve">"Well, there is."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tikb0467</w:t>
      </w:r>
    </w:p>
    <w:p>
      <w:r xmlns:w="http://schemas.openxmlformats.org/wordprocessingml/2006/main">
        <w:t xml:space="preserve">[Tsukiyo] "It's hard for people who have to eat..."</w:t>
      </w:r>
    </w:p>
    <w:p/>
    <w:p>
      <w:r xmlns:w="http://schemas.openxmlformats.org/wordprocessingml/2006/main">
        <w:t xml:space="preserve">"Hahaha, if you look at it that way"</w:t>
      </w:r>
    </w:p>
    <w:p/>
    <w:p>
      <w:r xmlns:w="http://schemas.openxmlformats.org/wordprocessingml/2006/main">
        <w:t xml:space="preserve">As I waited while talking like that, I finally got a response that the fish was caught.</w:t>
      </w:r>
    </w:p>
    <w:p/>
    <w:p>
      <w:r xmlns:w="http://schemas.openxmlformats.org/wordprocessingml/2006/main">
        <w:t xml:space="preserve">"Oh, he might have come."</w:t>
      </w:r>
    </w:p>
    <w:p/>
    <w:p>
      <w:r xmlns:w="http://schemas.openxmlformats.org/wordprocessingml/2006/main">
        <w:t xml:space="preserve">#voice tikb0468</w:t>
      </w:r>
    </w:p>
    <w:p>
      <w:r xmlns:w="http://schemas.openxmlformats.org/wordprocessingml/2006/main">
        <w:t xml:space="preserve">[Tsukiyo] "Also, let me hold it."</w:t>
      </w:r>
    </w:p>
    <w:p/>
    <w:p>
      <w:r xmlns:w="http://schemas.openxmlformats.org/wordprocessingml/2006/main">
        <w:t xml:space="preserve">"Ah, that's fine."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tikb0469</w:t>
      </w:r>
    </w:p>
    <w:p>
      <w:r xmlns:w="http://schemas.openxmlformats.org/wordprocessingml/2006/main">
        <w:t xml:space="preserve">[Tsukiyo] "This is a strange response..."</w:t>
      </w:r>
    </w:p>
    <w:p/>
    <w:p>
      <w:r xmlns:w="http://schemas.openxmlformats.org/wordprocessingml/2006/main">
        <w:t xml:space="preserve">"Okay, put up the pole."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tikb0470</w:t>
      </w:r>
    </w:p>
    <w:p>
      <w:r xmlns:w="http://schemas.openxmlformats.org/wordprocessingml/2006/main">
        <w:t xml:space="preserve">[Tsukiyo] “Yes!</w:t>
      </w:r>
    </w:p>
    <w:p/>
    <w:p>
      <w:r xmlns:w="http://schemas.openxmlformats.org/wordprocessingml/2006/main">
        <w:t xml:space="preserve">"Don't let go! Never let go!"</w:t>
      </w:r>
    </w:p>
    <w:p/>
    <w:p>
      <w:r xmlns:w="http://schemas.openxmlformats.org/wordprocessingml/2006/main">
        <w:t xml:space="preserve">#voice tikb0471</w:t>
      </w:r>
    </w:p>
    <w:p>
      <w:r xmlns:w="http://schemas.openxmlformats.org/wordprocessingml/2006/main">
        <w:t xml:space="preserve">[Tsukiyo] "Well, I can't lift it..."</w:t>
      </w:r>
    </w:p>
    <w:p/>
    <w:p>
      <w:r xmlns:w="http://schemas.openxmlformats.org/wordprocessingml/2006/main">
        <w:t xml:space="preserve">"Huh? Can I borrow it for a while?"</w:t>
      </w:r>
    </w:p>
    <w:p/>
    <w:p>
      <w:r xmlns:w="http://schemas.openxmlformats.org/wordprocessingml/2006/main">
        <w:t xml:space="preserve">#voice tikb0472</w:t>
      </w:r>
    </w:p>
    <w:p>
      <w:r xmlns:w="http://schemas.openxmlformats.org/wordprocessingml/2006/main">
        <w:t xml:space="preserve">[Tsukiyo] "Well, it's impossible."</w:t>
      </w:r>
    </w:p>
    <w:p/>
    <w:p>
      <w:r xmlns:w="http://schemas.openxmlformats.org/wordprocessingml/2006/main">
        <w:t xml:space="preserve">"... to? Oh, oh..."</w:t>
      </w:r>
    </w:p>
    <w:p/>
    <w:p>
      <w:r xmlns:w="http://schemas.openxmlformats.org/wordprocessingml/2006/main">
        <w:t xml:space="preserve">I tried to catch the fish with the confused Tsukiyo in my arms, but I got an unexpectedly heavy response.</w:t>
      </w:r>
    </w:p>
    <w:p/>
    <w:p>
      <w:r xmlns:w="http://schemas.openxmlformats.org/wordprocessingml/2006/main">
        <w:t xml:space="preserve">"Yes, it's really unexpectedly big... wow!?</w:t>
      </w:r>
    </w:p>
    <w:p/>
    <w:p>
      <w:r xmlns:w="http://schemas.openxmlformats.org/wordprocessingml/2006/main">
        <w:t xml:space="preserve">#voice tikb0473</w:t>
      </w:r>
    </w:p>
    <w:p>
      <w:r xmlns:w="http://schemas.openxmlformats.org/wordprocessingml/2006/main">
        <w:t xml:space="preserve">[Tsukiyo] "Hey, I'm being pulled!"</w:t>
      </w:r>
    </w:p>
    <w:p/>
    <w:p>
      <w:r xmlns:w="http://schemas.openxmlformats.org/wordprocessingml/2006/main">
        <w:t xml:space="preserve">Then Tsukiyo and I fell into the spring with our fishing rods.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;SE se029 fall into water play</w:t>
      </w:r>
    </w:p>
    <w:p>
      <w:r xmlns:w="http://schemas.openxmlformats.org/wordprocessingml/2006/main">
        <w:t xml:space="preserve">#se 1 se029</w:t>
      </w:r>
    </w:p>
    <w:p/>
    <w:p>
      <w:r xmlns:w="http://schemas.openxmlformats.org/wordprocessingml/2006/main">
        <w:t xml:space="preserve">dopan</w:t>
      </w:r>
    </w:p>
    <w:p/>
    <w:p>
      <w:r xmlns:w="http://schemas.openxmlformats.org/wordprocessingml/2006/main">
        <w:t xml:space="preserve">"Buhaa! Are you okay, Tsukiyo!?"</w:t>
      </w:r>
    </w:p>
    <w:p/>
    <w:p>
      <w:r xmlns:w="http://schemas.openxmlformats.org/wordprocessingml/2006/main">
        <w:t xml:space="preserve">;FACE T02F</w:t>
      </w:r>
    </w:p>
    <w:p>
      <w:r xmlns:w="http://schemas.openxmlformats.org/wordprocessingml/2006/main">
        <w:t xml:space="preserve">#face f_tuk_0_02f 94 466</w:t>
      </w:r>
    </w:p>
    <w:p/>
    <w:p/>
    <w:p>
      <w:r xmlns:w="http://schemas.openxmlformats.org/wordprocessingml/2006/main">
        <w:t xml:space="preserve">#voice tikb0474</w:t>
      </w:r>
    </w:p>
    <w:p>
      <w:r xmlns:w="http://schemas.openxmlformats.org/wordprocessingml/2006/main">
        <w:t xml:space="preserve">[Tsukiyo] "Aw!?</w:t>
      </w:r>
    </w:p>
    <w:p/>
    <w:p>
      <w:r xmlns:w="http://schemas.openxmlformats.org/wordprocessingml/2006/main">
        <w:t xml:space="preserve">"As expected, you're drowning!?"</w:t>
      </w:r>
    </w:p>
    <w:p/>
    <w:p>
      <w:r xmlns:w="http://schemas.openxmlformats.org/wordprocessingml/2006/main">
        <w:t xml:space="preserve">I rushed over to Tsukiyo's side and hugged him from behind.</w:t>
      </w:r>
    </w:p>
    <w:p/>
    <w:p>
      <w:r xmlns:w="http://schemas.openxmlformats.org/wordprocessingml/2006/main">
        <w:t xml:space="preserve">#voice tikb0475</w:t>
      </w:r>
    </w:p>
    <w:p>
      <w:r xmlns:w="http://schemas.openxmlformats.org/wordprocessingml/2006/main">
        <w:t xml:space="preserve">[Tsukiyo] "Bubbly, bubbly... I'm going to die!"</w:t>
      </w:r>
    </w:p>
    <w:p/>
    <w:p>
      <w:r xmlns:w="http://schemas.openxmlformats.org/wordprocessingml/2006/main">
        <w:t xml:space="preserve">"It's okay, don't act violently, you'll really drown."</w:t>
      </w:r>
    </w:p>
    <w:p/>
    <w:p>
      <w:r xmlns:w="http://schemas.openxmlformats.org/wordprocessingml/2006/main">
        <w:t xml:space="preserve">;FACE OFF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When I managed to get up to the shore with Tsukiyo, who was confused and violent after suddenly falling into the water, I was exhausted.</w:t>
      </w:r>
    </w:p>
    <w:p/>
    <w:p>
      <w:r xmlns:w="http://schemas.openxmlformats.org/wordprocessingml/2006/main">
        <w:t xml:space="preserve">"Well, don't be greedy. I hit the drumstick."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tikb0476</w:t>
      </w:r>
    </w:p>
    <w:p>
      <w:r xmlns:w="http://schemas.openxmlformats.org/wordprocessingml/2006/main">
        <w:t xml:space="preserve">[Tsukiyo] "I-I'm sorry...I asked you to go fishing..."</w:t>
      </w:r>
    </w:p>
    <w:p/>
    <w:p>
      <w:r xmlns:w="http://schemas.openxmlformats.org/wordprocessingml/2006/main">
        <w:t xml:space="preserve">"It's not Tsukiyo's fault. Didn't I say that fishing is luck? You're lucky to catch a really big fish, aren't you? I'll try to catch a big one next time."</w:t>
      </w:r>
    </w:p>
    <w:p/>
    <w:p>
      <w:r xmlns:w="http://schemas.openxmlformats.org/wordprocessingml/2006/main">
        <w:t xml:space="preserve">Tsukiyo's eyes widened at my words.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tikb0477</w:t>
      </w:r>
    </w:p>
    <w:p>
      <w:r xmlns:w="http://schemas.openxmlformats.org/wordprocessingml/2006/main">
        <w:t xml:space="preserve">[Tsukiyo] "T, next...? Together?"</w:t>
      </w:r>
    </w:p>
    <w:p/>
    <w:p>
      <w:r xmlns:w="http://schemas.openxmlformats.org/wordprocessingml/2006/main">
        <w:t xml:space="preserve">"Oh, of course... but let's finish today."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tikb0478</w:t>
      </w:r>
    </w:p>
    <w:p>
      <w:r xmlns:w="http://schemas.openxmlformats.org/wordprocessingml/2006/main">
        <w:t xml:space="preserve">[Tsukiyo] "Yes..."</w:t>
      </w:r>
    </w:p>
    <w:p/>
    <w:p>
      <w:r xmlns:w="http://schemas.openxmlformats.org/wordprocessingml/2006/main">
        <w:t xml:space="preserve">We looked at each other and laughed.</w:t>
      </w:r>
    </w:p>
    <w:p/>
    <w:p>
      <w:r xmlns:w="http://schemas.openxmlformats.org/wordprocessingml/2006/main">
        <w:t xml:space="preserve">;Tsukiyo favorability +1</w:t>
      </w:r>
    </w:p>
    <w:p>
      <w:r xmlns:w="http://schemas.openxmlformats.org/wordprocessingml/2006/main">
        <w:t xml:space="preserve">#set f4 f4+1</w:t>
      </w:r>
    </w:p>
    <w:p/>
    <w:p>
      <w:r xmlns:w="http://schemas.openxmlformats.org/wordprocessingml/2006/main">
        <w:t xml:space="preserve">; to b07</w:t>
      </w:r>
    </w:p>
    <w:p/>
    <w:p/>
    <w:p>
      <w:r xmlns:w="http://schemas.openxmlformats.org/wordprocessingml/2006/main">
        <w:t xml:space="preserve">#bgm 0 stop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;MCS save</w:t>
      </w:r>
    </w:p>
    <w:p>
      <w:r xmlns:w="http://schemas.openxmlformats.org/wordprocessingml/2006/main">
        <w:t xml:space="preserve">;#mes off fade</w:t>
      </w:r>
    </w:p>
    <w:p>
      <w:r xmlns:w="http://schemas.openxmlformats.org/wordprocessingml/2006/main">
        <w:t xml:space="preserve">;#system off fade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#next b07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