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 xmlns:w="http://schemas.openxmlformats.org/wordprocessingml/2006/main">
        <w:t xml:space="preserve">; stop all sound</w:t>
      </w:r>
    </w:p>
    <w:p>
      <w:r xmlns:w="http://schemas.openxmlformats.org/wordprocessingml/2006/main">
        <w:t xml:space="preserve">#bgm 0 stop</w:t>
      </w:r>
    </w:p>
    <w:p>
      <w:r xmlns:w="http://schemas.openxmlformats.org/wordprocessingml/2006/main">
        <w:t xml:space="preserve">#bgvoice stop</w:t>
      </w:r>
    </w:p>
    <w:p>
      <w:r xmlns:w="http://schemas.openxmlformats.org/wordprocessingml/2006/main">
        <w:t xml:space="preserve">#se stop</w:t>
      </w:r>
    </w:p>
    <w:p/>
    <w:p>
      <w:r xmlns:w="http://schemas.openxmlformats.org/wordprocessingml/2006/main">
        <w:t xml:space="preserve">; * Eye-catching display</w:t>
      </w:r>
    </w:p>
    <w:p>
      <w:r xmlns:w="http://schemas.openxmlformats.org/wordprocessingml/2006/main">
        <w:t xml:space="preserve">;BG:BG38_1</w:t>
      </w:r>
    </w:p>
    <w:p/>
    <w:p>
      <w:r xmlns:w="http://schemas.openxmlformats.org/wordprocessingml/2006/main">
        <w:t xml:space="preserve">;Do not skip</w:t>
      </w:r>
    </w:p>
    <w:p>
      <w:r xmlns:w="http://schemas.openxmlformats.org/wordprocessingml/2006/main">
        <w:t xml:space="preserve">#waitcancel disabled</w:t>
      </w:r>
    </w:p>
    <w:p/>
    <w:p>
      <w:r xmlns:w="http://schemas.openxmlformats.org/wordprocessingml/2006/main">
        <w:t xml:space="preserve">#mes off fade</w:t>
      </w:r>
    </w:p>
    <w:p>
      <w:r xmlns:w="http://schemas.openxmlformats.org/wordprocessingml/2006/main">
        <w:t xml:space="preserve">#system off fade</w:t>
      </w:r>
    </w:p>
    <w:p/>
    <w:p>
      <w:r xmlns:w="http://schemas.openxmlformats.org/wordprocessingml/2006/main">
        <w:t xml:space="preserve">#mes clear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bg38_1</w:t>
      </w:r>
    </w:p>
    <w:p>
      <w:r xmlns:w="http://schemas.openxmlformats.org/wordprocessingml/2006/main">
        <w:t xml:space="preserve">#wipe fade 1000</w:t>
      </w:r>
    </w:p>
    <w:p/>
    <w:p>
      <w:r xmlns:w="http://schemas.openxmlformats.org/wordprocessingml/2006/main">
        <w:t xml:space="preserve">#wait 3000</w:t>
      </w:r>
    </w:p>
    <w:p/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#wipe flash</w:t>
      </w:r>
    </w:p>
    <w:p>
      <w:r xmlns:w="http://schemas.openxmlformats.org/wordprocessingml/2006/main">
        <w:t xml:space="preserve">#mes window</w:t>
      </w:r>
    </w:p>
    <w:p/>
    <w:p>
      <w:r xmlns:w="http://schemas.openxmlformats.org/wordprocessingml/2006/main">
        <w:t xml:space="preserve">#mes on flash</w:t>
      </w:r>
    </w:p>
    <w:p>
      <w:r xmlns:w="http://schemas.openxmlformats.org/wordprocessingml/2006/main">
        <w:t xml:space="preserve">#system on flash</w:t>
      </w:r>
    </w:p>
    <w:p/>
    <w:p>
      <w:r xmlns:w="http://schemas.openxmlformats.org/wordprocessingml/2006/main">
        <w:t xml:space="preserve">;interval</w:t>
      </w:r>
    </w:p>
    <w:p/>
    <w:p>
      <w:r xmlns:w="http://schemas.openxmlformats.org/wordprocessingml/2006/main">
        <w:t xml:space="preserve">;Release skip prohibition</w:t>
      </w:r>
    </w:p>
    <w:p>
      <w:r xmlns:w="http://schemas.openxmlformats.org/wordprocessingml/2006/main">
        <w:t xml:space="preserve">#waitcancel enabled</w:t>
      </w:r>
    </w:p>
    <w:p/>
    <w:p>
      <w:r xmlns:w="http://schemas.openxmlformats.org/wordprocessingml/2006/main">
        <w:t xml:space="preserve">;FACE ON</w:t>
      </w:r>
    </w:p>
    <w:p>
      <w:r xmlns:w="http://schemas.openxmlformats.org/wordprocessingml/2006/main">
        <w:t xml:space="preserve">#face on</w:t>
      </w:r>
    </w:p>
    <w:p/>
    <w:p/>
    <w:p>
      <w:r xmlns:w="http://schemas.openxmlformats.org/wordprocessingml/2006/main">
        <w:t xml:space="preserve">;BGMch2 amb003 playback</w:t>
      </w:r>
    </w:p>
    <w:p>
      <w:r xmlns:w="http://schemas.openxmlformats.org/wordprocessingml/2006/main">
        <w:t xml:space="preserve">#bgvoice amb003</w:t>
      </w:r>
    </w:p>
    <w:p/>
    <w:p>
      <w:r xmlns:w="http://schemas.openxmlformats.org/wordprocessingml/2006/main">
        <w:t xml:space="preserve">;Background: Mountain hut (daytime)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"... Hmm, hmm~~~~"</w:t>
      </w:r>
    </w:p>
    <w:p/>
    <w:p>
      <w:r xmlns:w="http://schemas.openxmlformats.org/wordprocessingml/2006/main">
        <w:t xml:space="preserve">Light body.</w:t>
      </w:r>
    </w:p>
    <w:p/>
    <w:p>
      <w:r xmlns:w="http://schemas.openxmlformats.org/wordprocessingml/2006/main">
        <w:t xml:space="preserve">I tried to drink water after waking up, and I felt that my cold was completely cured.</w:t>
      </w:r>
    </w:p>
    <w:p/>
    <w:p>
      <w:r xmlns:w="http://schemas.openxmlformats.org/wordprocessingml/2006/main">
        <w:t xml:space="preserve">Yeah, it looks like it's fine now.</w:t>
      </w:r>
    </w:p>
    <w:p/>
    <w:p>
      <w:r xmlns:w="http://schemas.openxmlformats.org/wordprocessingml/2006/main">
        <w:t xml:space="preserve">When I woke up and saw no one there, I wondered if the elves were out to play.</w:t>
      </w:r>
    </w:p>
    <w:p/>
    <w:p>
      <w:r xmlns:w="http://schemas.openxmlformats.org/wordprocessingml/2006/main">
        <w:t xml:space="preserve">Thanks to the fact that I sweated hard last night, it seems that the cold flowed out along with the sweat.</w:t>
      </w:r>
    </w:p>
    <w:p/>
    <w:p>
      <w:r xmlns:w="http://schemas.openxmlformats.org/wordprocessingml/2006/main">
        <w:t xml:space="preserve">In order to loosen the muscles that have stiffened after a long day of sleep, I try to move my body lightly in a refreshing mood.</w:t>
      </w:r>
    </w:p>
    <w:p/>
    <w:p>
      <w:r xmlns:w="http://schemas.openxmlformats.org/wordprocessingml/2006/main">
        <w:t xml:space="preserve">My shoulders move lightly, and my cold has completely gone away.</w:t>
      </w:r>
    </w:p>
    <w:p/>
    <w:p>
      <w:r xmlns:w="http://schemas.openxmlformats.org/wordprocessingml/2006/main">
        <w:t xml:space="preserve">;CHR H06F1_AL</w:t>
      </w:r>
    </w:p>
    <w:p>
      <w:r xmlns:w="http://schemas.openxmlformats.org/wordprocessingml/2006/main">
        <w:t xml:space="preserve">#cg Hinata hin_1_06f1_a left</w:t>
      </w:r>
    </w:p>
    <w:p>
      <w:r xmlns:w="http://schemas.openxmlformats.org/wordprocessingml/2006/main">
        <w:t xml:space="preserve">;CHR I09F R</w:t>
      </w:r>
    </w:p>
    <w:p>
      <w:r xmlns:w="http://schemas.openxmlformats.org/wordprocessingml/2006/main">
        <w:t xml:space="preserve">#cg Ibara iba_1_09f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hinb0509</w:t>
      </w:r>
    </w:p>
    <w:p>
      <w:r xmlns:w="http://schemas.openxmlformats.org/wordprocessingml/2006/main">
        <w:t xml:space="preserve">[Hinata] "Ah! Humans are moving!"</w:t>
      </w:r>
    </w:p>
    <w:p/>
    <w:p>
      <w:r xmlns:w="http://schemas.openxmlformats.org/wordprocessingml/2006/main">
        <w:t xml:space="preserve">#voice ibab0569</w:t>
      </w:r>
    </w:p>
    <w:p>
      <w:r xmlns:w="http://schemas.openxmlformats.org/wordprocessingml/2006/main">
        <w:t xml:space="preserve">[Ibara] "Oh! Are you feeling better already?"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K02F1 L</w:t>
      </w:r>
    </w:p>
    <w:p>
      <w:r xmlns:w="http://schemas.openxmlformats.org/wordprocessingml/2006/main">
        <w:t xml:space="preserve">#cg Konomi kon_1_02f1 left</w:t>
      </w:r>
    </w:p>
    <w:p>
      <w:r xmlns:w="http://schemas.openxmlformats.org/wordprocessingml/2006/main">
        <w:t xml:space="preserve">;CHR T01F_L R</w:t>
      </w:r>
    </w:p>
    <w:p>
      <w:r xmlns:w="http://schemas.openxmlformats.org/wordprocessingml/2006/main">
        <w:t xml:space="preserve">#cg Tsukiyo tuk_1_01f_l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konb0510</w:t>
      </w:r>
    </w:p>
    <w:p>
      <w:r xmlns:w="http://schemas.openxmlformats.org/wordprocessingml/2006/main">
        <w:t xml:space="preserve">[Konomi] "Oh~"</w:t>
      </w:r>
    </w:p>
    <w:p/>
    <w:p>
      <w:r xmlns:w="http://schemas.openxmlformats.org/wordprocessingml/2006/main">
        <w:t xml:space="preserve">#voice tikb0567</w:t>
      </w:r>
    </w:p>
    <w:p>
      <w:r xmlns:w="http://schemas.openxmlformats.org/wordprocessingml/2006/main">
        <w:t xml:space="preserve">[Tsukiyo] "It was good."</w:t>
      </w:r>
    </w:p>
    <w:p/>
    <w:p>
      <w:r xmlns:w="http://schemas.openxmlformats.org/wordprocessingml/2006/main">
        <w:t xml:space="preserve">The elves who entered the hut jumped at me.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"Wow!? Abu..."</w:t>
      </w:r>
    </w:p>
    <w:p/>
    <w:p>
      <w:r xmlns:w="http://schemas.openxmlformats.org/wordprocessingml/2006/main">
        <w:t xml:space="preserve">;SE se015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footsteps 1 (jump back)</w:t>
      </w:r>
    </w:p>
    <w:p/>
    <w:p>
      <w:r xmlns:w="http://schemas.openxmlformats.org/wordprocessingml/2006/main">
        <w:t xml:space="preserve">I couldn't hold back when the four of them jumped at once, so I went back to bed with the momentum.</w:t>
      </w:r>
    </w:p>
    <w:p/>
    <w:p>
      <w:r xmlns:w="http://schemas.openxmlformats.org/wordprocessingml/2006/main">
        <w:t xml:space="preserve">"It's dangerous! If you hit your head in a strange place, you'll be in bed with an injury next time!?"</w:t>
      </w:r>
    </w:p>
    <w:p/>
    <w:p>
      <w:r xmlns:w="http://schemas.openxmlformats.org/wordprocessingml/2006/main">
        <w:t xml:space="preserve">;CHR K02F2 L</w:t>
      </w:r>
    </w:p>
    <w:p>
      <w:r xmlns:w="http://schemas.openxmlformats.org/wordprocessingml/2006/main">
        <w:t xml:space="preserve">#cg Konomi kon_1_02f2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konb0511</w:t>
      </w:r>
    </w:p>
    <w:p>
      <w:r xmlns:w="http://schemas.openxmlformats.org/wordprocessingml/2006/main">
        <w:t xml:space="preserve">[Konomi] "If you're injured, I can heal you. Can I do it?"</w:t>
      </w:r>
    </w:p>
    <w:p/>
    <w:p>
      <w:r xmlns:w="http://schemas.openxmlformats.org/wordprocessingml/2006/main">
        <w:t xml:space="preserve">"That's why I don't want to hurt you!"</w:t>
      </w:r>
    </w:p>
    <w:p/>
    <w:p>
      <w:r xmlns:w="http://schemas.openxmlformats.org/wordprocessingml/2006/main">
        <w:t xml:space="preserve">;CHR H01F1_A R</w:t>
      </w:r>
    </w:p>
    <w:p>
      <w:r xmlns:w="http://schemas.openxmlformats.org/wordprocessingml/2006/main">
        <w:t xml:space="preserve">#cg Hinata hin_1_01f1_a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hinb0510</w:t>
      </w:r>
    </w:p>
    <w:p>
      <w:r xmlns:w="http://schemas.openxmlformats.org/wordprocessingml/2006/main">
        <w:t xml:space="preserve">[Hinata] "I don't want to get hurt!"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L</w:t>
      </w:r>
    </w:p>
    <w:p>
      <w:r xmlns:w="http://schemas.openxmlformats.org/wordprocessingml/2006/main">
        <w:t xml:space="preserve">#cg Ibara iba_1_02f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ibab0570</w:t>
      </w:r>
    </w:p>
    <w:p>
      <w:r xmlns:w="http://schemas.openxmlformats.org/wordprocessingml/2006/main">
        <w:t xml:space="preserve">[Ibara] "You can get hurt, but be careful not to die!?"</w:t>
      </w:r>
    </w:p>
    <w:p/>
    <w:p>
      <w:r xmlns:w="http://schemas.openxmlformats.org/wordprocessingml/2006/main">
        <w:t xml:space="preserve">;CHR T06F_L R</w:t>
      </w:r>
    </w:p>
    <w:p>
      <w:r xmlns:w="http://schemas.openxmlformats.org/wordprocessingml/2006/main">
        <w:t xml:space="preserve">#cg Tsukiyo tuk_1_06f_l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tikb0568</w:t>
      </w:r>
    </w:p>
    <w:p>
      <w:r xmlns:w="http://schemas.openxmlformats.org/wordprocessingml/2006/main">
        <w:t xml:space="preserve">[Tsukiyo] "It's no good if you die. I can't fix it."</w:t>
      </w:r>
    </w:p>
    <w:p/>
    <w:p>
      <w:r xmlns:w="http://schemas.openxmlformats.org/wordprocessingml/2006/main">
        <w:t xml:space="preserve">“Why are you talking about me being careless!?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H06F2_A R</w:t>
      </w:r>
    </w:p>
    <w:p>
      <w:r xmlns:w="http://schemas.openxmlformats.org/wordprocessingml/2006/main">
        <w:t xml:space="preserve">#cg Hinata hin_1_06f2_a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hinb0511</w:t>
      </w:r>
    </w:p>
    <w:p>
      <w:r xmlns:w="http://schemas.openxmlformats.org/wordprocessingml/2006/main">
        <w:t xml:space="preserve">[Hinata] "That was it!"</w:t>
      </w:r>
    </w:p>
    <w:p/>
    <w:p>
      <w:r xmlns:w="http://schemas.openxmlformats.org/wordprocessingml/2006/main">
        <w:t xml:space="preserve">;CHR K02F1 L</w:t>
      </w:r>
    </w:p>
    <w:p>
      <w:r xmlns:w="http://schemas.openxmlformats.org/wordprocessingml/2006/main">
        <w:t xml:space="preserve">#cg Konomi kon_1_02f1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konb0512</w:t>
      </w:r>
    </w:p>
    <w:p>
      <w:r xmlns:w="http://schemas.openxmlformats.org/wordprocessingml/2006/main">
        <w:t xml:space="preserve">[Konomi] "Huh? Is that so?"</w:t>
      </w:r>
    </w:p>
    <w:p/>
    <w:p>
      <w:r xmlns:w="http://schemas.openxmlformats.org/wordprocessingml/2006/main">
        <w:t xml:space="preserve">"I'm happy that you're happy, but please get out of here for now. I can't do anything if everyone is on board."</w:t>
      </w:r>
    </w:p>
    <w:p/>
    <w:p>
      <w:r xmlns:w="http://schemas.openxmlformats.org/wordprocessingml/2006/main">
        <w:t xml:space="preserve">;CHR K01F1B L</w:t>
      </w:r>
    </w:p>
    <w:p>
      <w:r xmlns:w="http://schemas.openxmlformats.org/wordprocessingml/2006/main">
        <w:t xml:space="preserve">#cg Konomi kon_1_01f1b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konb0513</w:t>
      </w:r>
    </w:p>
    <w:p>
      <w:r xmlns:w="http://schemas.openxmlformats.org/wordprocessingml/2006/main">
        <w:t xml:space="preserve">[Konomi] "Yes"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L</w:t>
      </w:r>
    </w:p>
    <w:p>
      <w:r xmlns:w="http://schemas.openxmlformats.org/wordprocessingml/2006/main">
        <w:t xml:space="preserve">#cg Ibara iba_1_02f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ibab0571</w:t>
      </w:r>
    </w:p>
    <w:p>
      <w:r xmlns:w="http://schemas.openxmlformats.org/wordprocessingml/2006/main">
        <w:t xml:space="preserve">[Ibara] "What is it, why do we have to complain about human beings falling down?"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Even though I complained, Konomi, Ibara, and Hinata moved away.</w:t>
      </w:r>
    </w:p>
    <w:p/>
    <w:p>
      <w:r xmlns:w="http://schemas.openxmlformats.org/wordprocessingml/2006/main">
        <w:t xml:space="preserve">"Tsukiyo, can I have Tsukiyo back?"</w:t>
      </w:r>
    </w:p>
    <w:p/>
    <w:p>
      <w:r xmlns:w="http://schemas.openxmlformats.org/wordprocessingml/2006/main">
        <w:t xml:space="preserve">Only Tsukiyo is clinging to me with an anxious look.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tikb0569</w:t>
      </w:r>
    </w:p>
    <w:p>
      <w:r xmlns:w="http://schemas.openxmlformats.org/wordprocessingml/2006/main">
        <w:t xml:space="preserve">[Tsukiyo] “…Are you okay?</w:t>
      </w:r>
    </w:p>
    <w:p/>
    <w:p>
      <w:r xmlns:w="http://schemas.openxmlformats.org/wordprocessingml/2006/main">
        <w:t xml:space="preserve">"Yeah, it's okay. So don't worry."</w:t>
      </w:r>
    </w:p>
    <w:p/>
    <w:p>
      <w:r xmlns:w="http://schemas.openxmlformats.org/wordprocessingml/2006/main">
        <w:t xml:space="preserve">;CHR T04F C</w:t>
      </w:r>
    </w:p>
    <w:p>
      <w:r xmlns:w="http://schemas.openxmlformats.org/wordprocessingml/2006/main">
        <w:t xml:space="preserve">#cg Tsukiyo tuk_1_04f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f_tuk_0_04f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tikb0570</w:t>
      </w:r>
    </w:p>
    <w:p>
      <w:r xmlns:w="http://schemas.openxmlformats.org/wordprocessingml/2006/main">
        <w:t xml:space="preserve">[Tsukiyo] "I'm glad..."</w:t>
      </w:r>
    </w:p>
    <w:p/>
    <w:p>
      <w:r xmlns:w="http://schemas.openxmlformats.org/wordprocessingml/2006/main">
        <w:t xml:space="preserve">"Thanks for your concern"</w:t>
      </w:r>
    </w:p>
    <w:p/>
    <w:p>
      <w:r xmlns:w="http://schemas.openxmlformats.org/wordprocessingml/2006/main">
        <w:t xml:space="preserve">I stroke the head of Tsukiyo who finally showed a relieved face.</w:t>
      </w:r>
    </w:p>
    <w:p/>
    <w:p>
      <w:r xmlns:w="http://schemas.openxmlformats.org/wordprocessingml/2006/main">
        <w:t xml:space="preserve">;FACE I04F</w:t>
      </w:r>
    </w:p>
    <w:p>
      <w:r xmlns:w="http://schemas.openxmlformats.org/wordprocessingml/2006/main">
        <w:t xml:space="preserve">#face f_iba_0_04f 94 466</w:t>
      </w:r>
    </w:p>
    <w:p/>
    <w:p>
      <w:r xmlns:w="http://schemas.openxmlformats.org/wordprocessingml/2006/main">
        <w:t xml:space="preserve">#voice ibab0572</w:t>
      </w:r>
    </w:p>
    <w:p>
      <w:r xmlns:w="http://schemas.openxmlformats.org/wordprocessingml/2006/main">
        <w:t xml:space="preserve">[Ibara] "Ah!? Why did we listen to what you said, don't be a good boy and pat Tsukiyo's head!?"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H06F1_AL</w:t>
      </w:r>
    </w:p>
    <w:p>
      <w:r xmlns:w="http://schemas.openxmlformats.org/wordprocessingml/2006/main">
        <w:t xml:space="preserve">#cg Hinata hin_1_06f1_a left</w:t>
      </w:r>
    </w:p>
    <w:p>
      <w:r xmlns:w="http://schemas.openxmlformats.org/wordprocessingml/2006/main">
        <w:t xml:space="preserve">;CHR K02F1 R</w:t>
      </w:r>
    </w:p>
    <w:p>
      <w:r xmlns:w="http://schemas.openxmlformats.org/wordprocessingml/2006/main">
        <w:t xml:space="preserve">#cg Konomi kon_1_02f1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hinb0512</w:t>
      </w:r>
    </w:p>
    <w:p>
      <w:r xmlns:w="http://schemas.openxmlformats.org/wordprocessingml/2006/main">
        <w:t xml:space="preserve">[Hinata] "Hinata too! I want Hinata to sleep too!"</w:t>
      </w:r>
    </w:p>
    <w:p/>
    <w:p>
      <w:r xmlns:w="http://schemas.openxmlformats.org/wordprocessingml/2006/main">
        <w:t xml:space="preserve">#voice konb0514</w:t>
      </w:r>
    </w:p>
    <w:p>
      <w:r xmlns:w="http://schemas.openxmlformats.org/wordprocessingml/2006/main">
        <w:t xml:space="preserve">[Konomi] "Even we were worried about the same thing, right?"</w:t>
      </w:r>
    </w:p>
    <w:p/>
    <w:p>
      <w:r xmlns:w="http://schemas.openxmlformats.org/wordprocessingml/2006/main">
        <w:t xml:space="preserve">"Yes, yes. Thank you, everyone. I'll pet you in turn."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I11F2 L</w:t>
      </w:r>
    </w:p>
    <w:p>
      <w:r xmlns:w="http://schemas.openxmlformats.org/wordprocessingml/2006/main">
        <w:t xml:space="preserve">#cg Ibara iba_1_11f2 Left</w:t>
      </w:r>
    </w:p>
    <w:p>
      <w:r xmlns:w="http://schemas.openxmlformats.org/wordprocessingml/2006/main">
        <w:t xml:space="preserve">;CHR T01F_L R</w:t>
      </w:r>
    </w:p>
    <w:p>
      <w:r xmlns:w="http://schemas.openxmlformats.org/wordprocessingml/2006/main">
        <w:t xml:space="preserve">#cg Tsukiyo tuk_1_01f_l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ibab0573</w:t>
      </w:r>
    </w:p>
    <w:p>
      <w:r xmlns:w="http://schemas.openxmlformats.org/wordprocessingml/2006/main">
        <w:t xml:space="preserve">[Ibara] "Yeah, that's fine."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H01F1_AL</w:t>
      </w:r>
    </w:p>
    <w:p>
      <w:r xmlns:w="http://schemas.openxmlformats.org/wordprocessingml/2006/main">
        <w:t xml:space="preserve">#cg Hinata hin_1_01f1_a left</w:t>
      </w:r>
    </w:p>
    <w:p>
      <w:r xmlns:w="http://schemas.openxmlformats.org/wordprocessingml/2006/main">
        <w:t xml:space="preserve">;CHR K01F1B R</w:t>
      </w:r>
    </w:p>
    <w:p>
      <w:r xmlns:w="http://schemas.openxmlformats.org/wordprocessingml/2006/main">
        <w:t xml:space="preserve">#cg Konomi kon_1_01f1b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hinb0513</w:t>
      </w:r>
    </w:p>
    <w:p>
      <w:r xmlns:w="http://schemas.openxmlformats.org/wordprocessingml/2006/main">
        <w:t xml:space="preserve">[Hinata] "That's fine!"</w:t>
      </w:r>
    </w:p>
    <w:p/>
    <w:p>
      <w:r xmlns:w="http://schemas.openxmlformats.org/wordprocessingml/2006/main">
        <w:t xml:space="preserve">#voice konb0515</w:t>
      </w:r>
    </w:p>
    <w:p>
      <w:r xmlns:w="http://schemas.openxmlformats.org/wordprocessingml/2006/main">
        <w:t xml:space="preserve">[Konomi] "Fufufu~"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I11F2 L</w:t>
      </w:r>
    </w:p>
    <w:p>
      <w:r xmlns:w="http://schemas.openxmlformats.org/wordprocessingml/2006/main">
        <w:t xml:space="preserve">#cg Ibara iba_1_11f2 Left</w:t>
      </w:r>
    </w:p>
    <w:p>
      <w:r xmlns:w="http://schemas.openxmlformats.org/wordprocessingml/2006/main">
        <w:t xml:space="preserve">;CHR T04F R</w:t>
      </w:r>
    </w:p>
    <w:p>
      <w:r xmlns:w="http://schemas.openxmlformats.org/wordprocessingml/2006/main">
        <w:t xml:space="preserve">#cg Tsukiyo tuk_1_04f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f_tuk_0_04f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tikb0571</w:t>
      </w:r>
    </w:p>
    <w:p>
      <w:r xmlns:w="http://schemas.openxmlformats.org/wordprocessingml/2006/main">
        <w:t xml:space="preserve">[Tsukiyo] "Fufu"</w:t>
      </w:r>
    </w:p>
    <w:p/>
    <w:p>
      <w:r xmlns:w="http://schemas.openxmlformats.org/wordprocessingml/2006/main">
        <w:t xml:space="preserve">Everyone showed me a happy face as if they were just stroking their heads.</w:t>
      </w:r>
    </w:p>
    <w:p/>
    <w:p>
      <w:r xmlns:w="http://schemas.openxmlformats.org/wordprocessingml/2006/main">
        <w:t xml:space="preserve">Everyone was really worried about me... not just the child who took care of me.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Guuuuuuuuuuu</w:t>
      </w:r>
    </w:p>
    <w:p/>
    <w:p>
      <w:r xmlns:w="http://schemas.openxmlformats.org/wordprocessingml/2006/main">
        <w:t xml:space="preserve">;CHR I08F L</w:t>
      </w:r>
    </w:p>
    <w:p>
      <w:r xmlns:w="http://schemas.openxmlformats.org/wordprocessingml/2006/main">
        <w:t xml:space="preserve">#cg ibara iba_1_08f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ibab0574</w:t>
      </w:r>
    </w:p>
    <w:p>
      <w:r xmlns:w="http://schemas.openxmlformats.org/wordprocessingml/2006/main">
        <w:t xml:space="preserve">[Ibara] "What's with that roar!?"</w:t>
      </w:r>
    </w:p>
    <w:p/>
    <w:p>
      <w:r xmlns:w="http://schemas.openxmlformats.org/wordprocessingml/2006/main">
        <w:t xml:space="preserve">My stomach rumbled even though I was in a jean.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Guuuuuuuuuuu</w:t>
      </w:r>
    </w:p>
    <w:p/>
    <w:p>
      <w:r xmlns:w="http://schemas.openxmlformats.org/wordprocessingml/2006/main">
        <w:t xml:space="preserve">;CHR T06F_L R</w:t>
      </w:r>
    </w:p>
    <w:p>
      <w:r xmlns:w="http://schemas.openxmlformats.org/wordprocessingml/2006/main">
        <w:t xml:space="preserve">#cg Tsukiyo tuk_1_06f_l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tikb0572</w:t>
      </w:r>
    </w:p>
    <w:p>
      <w:r xmlns:w="http://schemas.openxmlformats.org/wordprocessingml/2006/main">
        <w:t xml:space="preserve">[Tsukiyo] "Hyaa! See you again!"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H06F1_AL</w:t>
      </w:r>
    </w:p>
    <w:p>
      <w:r xmlns:w="http://schemas.openxmlformats.org/wordprocessingml/2006/main">
        <w:t xml:space="preserve">#cg Hinata hin_1_06f1_a left</w:t>
      </w:r>
    </w:p>
    <w:p>
      <w:r xmlns:w="http://schemas.openxmlformats.org/wordprocessingml/2006/main">
        <w:t xml:space="preserve">;CHR K06 R</w:t>
      </w:r>
    </w:p>
    <w:p>
      <w:r xmlns:w="http://schemas.openxmlformats.org/wordprocessingml/2006/main">
        <w:t xml:space="preserve">#cg Konomi kon_1_06f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hinb0514</w:t>
      </w:r>
    </w:p>
    <w:p>
      <w:r xmlns:w="http://schemas.openxmlformats.org/wordprocessingml/2006/main">
        <w:t xml:space="preserve">[Hinata] "I heard Ueta Kemono's voice!?"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Guuuuuuuuuuu</w:t>
      </w:r>
    </w:p>
    <w:p/>
    <w:p>
      <w:r xmlns:w="http://schemas.openxmlformats.org/wordprocessingml/2006/main">
        <w:t xml:space="preserve">;CHR K05 R</w:t>
      </w:r>
    </w:p>
    <w:p>
      <w:r xmlns:w="http://schemas.openxmlformats.org/wordprocessingml/2006/main">
        <w:t xml:space="preserve">#cg Konomi kon_1_05f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konb0516</w:t>
      </w:r>
    </w:p>
    <w:p>
      <w:r xmlns:w="http://schemas.openxmlformats.org/wordprocessingml/2006/main">
        <w:t xml:space="preserve">[Konomi] "Huh~? I can hear it coming from Ningen-kun's stomach~"</w:t>
      </w:r>
    </w:p>
    <w:p/>
    <w:p>
      <w:r xmlns:w="http://schemas.openxmlformats.org/wordprocessingml/2006/main">
        <w:t xml:space="preserve">#voice hinb0515</w:t>
      </w:r>
    </w:p>
    <w:p>
      <w:r xmlns:w="http://schemas.openxmlformats.org/wordprocessingml/2006/main">
        <w:t xml:space="preserve">[Hinata] "Ningen-san, what are you hiding!?"</w:t>
      </w:r>
    </w:p>
    <w:p/>
    <w:p>
      <w:r xmlns:w="http://schemas.openxmlformats.org/wordprocessingml/2006/main">
        <w:t xml:space="preserve">"I'm not hiding anything. Just a bug in my hungry stomach."</w:t>
      </w:r>
    </w:p>
    <w:p/>
    <w:p>
      <w:r xmlns:w="http://schemas.openxmlformats.org/wordprocessingml/2006/main">
        <w:t xml:space="preserve">Come to think of it, I didn't eat much yesterday. hungry…….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L</w:t>
      </w:r>
    </w:p>
    <w:p>
      <w:r xmlns:w="http://schemas.openxmlformats.org/wordprocessingml/2006/main">
        <w:t xml:space="preserve">#cg Ibara iba_1_02f Left</w:t>
      </w:r>
    </w:p>
    <w:p>
      <w:r xmlns:w="http://schemas.openxmlformats.org/wordprocessingml/2006/main">
        <w:t xml:space="preserve">;CHR T04F R</w:t>
      </w:r>
    </w:p>
    <w:p>
      <w:r xmlns:w="http://schemas.openxmlformats.org/wordprocessingml/2006/main">
        <w:t xml:space="preserve">#cg Tsukiyo tuk_1_04f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f_tuk_0_04f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tikb0573</w:t>
      </w:r>
    </w:p>
    <w:p>
      <w:r xmlns:w="http://schemas.openxmlformats.org/wordprocessingml/2006/main">
        <w:t xml:space="preserve">[Tsukiyo] "A belly bug? Is there a belly bug?"</w:t>
      </w:r>
    </w:p>
    <w:p/>
    <w:p>
      <w:r xmlns:w="http://schemas.openxmlformats.org/wordprocessingml/2006/main">
        <w:t xml:space="preserve">#voice ibab0575</w:t>
      </w:r>
    </w:p>
    <w:p>
      <w:r xmlns:w="http://schemas.openxmlformats.org/wordprocessingml/2006/main">
        <w:t xml:space="preserve">[Ibara] "Insect!? You have something like that in your stomach!?"</w:t>
      </w:r>
    </w:p>
    <w:p/>
    <w:p>
      <w:r xmlns:w="http://schemas.openxmlformats.org/wordprocessingml/2006/main">
        <w:t xml:space="preserve">"No, no, I'm just hungry and my stomach rumbles. It's a physiological phenomenon."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H04F2_AL</w:t>
      </w:r>
    </w:p>
    <w:p>
      <w:r xmlns:w="http://schemas.openxmlformats.org/wordprocessingml/2006/main">
        <w:t xml:space="preserve">#cg Hinata hin_1_04f2_a left</w:t>
      </w:r>
    </w:p>
    <w:p>
      <w:r xmlns:w="http://schemas.openxmlformats.org/wordprocessingml/2006/main">
        <w:t xml:space="preserve">;CHR K06F R</w:t>
      </w:r>
    </w:p>
    <w:p>
      <w:r xmlns:w="http://schemas.openxmlformats.org/wordprocessingml/2006/main">
        <w:t xml:space="preserve">#cg Konomi kon_1_06f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hinb0516</w:t>
      </w:r>
    </w:p>
    <w:p>
      <w:r xmlns:w="http://schemas.openxmlformats.org/wordprocessingml/2006/main">
        <w:t xml:space="preserve">[Hinata] "Is that so?</w:t>
      </w:r>
    </w:p>
    <w:p/>
    <w:p>
      <w:r xmlns:w="http://schemas.openxmlformats.org/wordprocessingml/2006/main">
        <w:t xml:space="preserve">#voice konb0517</w:t>
      </w:r>
    </w:p>
    <w:p>
      <w:r xmlns:w="http://schemas.openxmlformats.org/wordprocessingml/2006/main">
        <w:t xml:space="preserve">[Konomi] "What is Seirigensho~? Hinata~, do you understand what I mean~? That's amazing~"</w:t>
      </w:r>
    </w:p>
    <w:p/>
    <w:p>
      <w:r xmlns:w="http://schemas.openxmlformats.org/wordprocessingml/2006/main">
        <w:t xml:space="preserve">;CHR H01F1_AL</w:t>
      </w:r>
    </w:p>
    <w:p>
      <w:r xmlns:w="http://schemas.openxmlformats.org/wordprocessingml/2006/main">
        <w:t xml:space="preserve">#cg Hinata hin_1_01f1_a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hinb0517</w:t>
      </w:r>
    </w:p>
    <w:p>
      <w:r xmlns:w="http://schemas.openxmlformats.org/wordprocessingml/2006/main">
        <w:t xml:space="preserve">[Hinata] "No, I don't know."</w:t>
      </w:r>
    </w:p>
    <w:p/>
    <w:p>
      <w:r xmlns:w="http://schemas.openxmlformats.org/wordprocessingml/2006/main">
        <w:t xml:space="preserve">;FACE I02F</w:t>
      </w:r>
    </w:p>
    <w:p>
      <w:r xmlns:w="http://schemas.openxmlformats.org/wordprocessingml/2006/main">
        <w:t xml:space="preserve">#face f_iba_0_02f 94 466</w:t>
      </w:r>
    </w:p>
    <w:p/>
    <w:p>
      <w:r xmlns:w="http://schemas.openxmlformats.org/wordprocessingml/2006/main">
        <w:t xml:space="preserve">#voice ibab0576</w:t>
      </w:r>
    </w:p>
    <w:p>
      <w:r xmlns:w="http://schemas.openxmlformats.org/wordprocessingml/2006/main">
        <w:t xml:space="preserve">[Ibara] "You don't understand!"</w:t>
      </w:r>
    </w:p>
    <w:p/>
    <w:p>
      <w:r xmlns:w="http://schemas.openxmlformats.org/wordprocessingml/2006/main">
        <w:t xml:space="preserve">;CHR K04F R</w:t>
      </w:r>
    </w:p>
    <w:p>
      <w:r xmlns:w="http://schemas.openxmlformats.org/wordprocessingml/2006/main">
        <w:t xml:space="preserve">#cg Konomi kon_1_04f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konb0518</w:t>
      </w:r>
    </w:p>
    <w:p>
      <w:r xmlns:w="http://schemas.openxmlformats.org/wordprocessingml/2006/main">
        <w:t xml:space="preserve">[Konomi] "Ahaha~, I thought~"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tikb0574</w:t>
      </w:r>
    </w:p>
    <w:p>
      <w:r xmlns:w="http://schemas.openxmlformats.org/wordprocessingml/2006/main">
        <w:t xml:space="preserve">[Tsukiyo] "Serigensho?"</w:t>
      </w:r>
    </w:p>
    <w:p/>
    <w:p>
      <w:r xmlns:w="http://schemas.openxmlformats.org/wordprocessingml/2006/main">
        <w:t xml:space="preserve">"It's the body's natural reaction."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Personally, I think it's going to be genkin as soon as I get well, but maybe it takes a lot of physical strength to get a fever.</w:t>
      </w:r>
    </w:p>
    <w:p/>
    <w:p>
      <w:r xmlns:w="http://schemas.openxmlformats.org/wordprocessingml/2006/main">
        <w:t xml:space="preserve">As soon as I became conscious, I was attacked by a ferocious hunger.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Guuuuuuuuuuu</w:t>
      </w:r>
    </w:p>
    <w:p/>
    <w:p>
      <w:r xmlns:w="http://schemas.openxmlformats.org/wordprocessingml/2006/main">
        <w:t xml:space="preserve">;CHR H08F1_AL</w:t>
      </w:r>
    </w:p>
    <w:p>
      <w:r xmlns:w="http://schemas.openxmlformats.org/wordprocessingml/2006/main">
        <w:t xml:space="preserve">#cg Hinata hin_1_08f1_a left</w:t>
      </w:r>
    </w:p>
    <w:p>
      <w:r xmlns:w="http://schemas.openxmlformats.org/wordprocessingml/2006/main">
        <w:t xml:space="preserve">;CHR I01F R</w:t>
      </w:r>
    </w:p>
    <w:p>
      <w:r xmlns:w="http://schemas.openxmlformats.org/wordprocessingml/2006/main">
        <w:t xml:space="preserve">#cg Ibara iba_1_01f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hinb0518</w:t>
      </w:r>
    </w:p>
    <w:p>
      <w:r xmlns:w="http://schemas.openxmlformats.org/wordprocessingml/2006/main">
        <w:t xml:space="preserve">[Hinata] "Ahahahahaha, it happened again!"</w:t>
      </w:r>
    </w:p>
    <w:p/>
    <w:p>
      <w:r xmlns:w="http://schemas.openxmlformats.org/wordprocessingml/2006/main">
        <w:t xml:space="preserve">;CHR I02F R</w:t>
      </w:r>
    </w:p>
    <w:p>
      <w:r xmlns:w="http://schemas.openxmlformats.org/wordprocessingml/2006/main">
        <w:t xml:space="preserve">#cg Ibara iba_1_02f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ibab0577</w:t>
      </w:r>
    </w:p>
    <w:p>
      <w:r xmlns:w="http://schemas.openxmlformats.org/wordprocessingml/2006/main">
        <w:t xml:space="preserve">[Ibara] "If you're so hungry, why don't you eat something?"</w:t>
      </w:r>
    </w:p>
    <w:p/>
    <w:p>
      <w:r xmlns:w="http://schemas.openxmlformats.org/wordprocessingml/2006/main">
        <w:t xml:space="preserve">"Hmm, that's right, but..."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Maybe it's because I'm recovering from an illness, but I feel like my stomach and intestines aren't feeling very well.</w:t>
      </w:r>
    </w:p>
    <w:p/>
    <w:p>
      <w:r xmlns:w="http://schemas.openxmlformats.org/wordprocessingml/2006/main">
        <w:t xml:space="preserve">“The things I have now are cereals, dried meat, and dried fish, but they’re a little heavy… so maybe I should go get some fruit.”</w:t>
      </w:r>
    </w:p>
    <w:p/>
    <w:p>
      <w:r xmlns:w="http://schemas.openxmlformats.org/wordprocessingml/2006/main">
        <w:t xml:space="preserve">;CHR T05F_L R</w:t>
      </w:r>
    </w:p>
    <w:p>
      <w:r xmlns:w="http://schemas.openxmlformats.org/wordprocessingml/2006/main">
        <w:t xml:space="preserve">#cg Tsukiyo tuk_1_05f_l right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tikb0575</w:t>
      </w:r>
    </w:p>
    <w:p>
      <w:r xmlns:w="http://schemas.openxmlformats.org/wordprocessingml/2006/main">
        <w:t xml:space="preserve">[Tsukiyo] "Is it okay to go out?"</w:t>
      </w:r>
    </w:p>
    <w:p/>
    <w:p>
      <w:r xmlns:w="http://schemas.openxmlformats.org/wordprocessingml/2006/main">
        <w:t xml:space="preserve">“Yeah, I think it’s fine.</w:t>
      </w:r>
    </w:p>
    <w:p/>
    <w:p>
      <w:r xmlns:w="http://schemas.openxmlformats.org/wordprocessingml/2006/main">
        <w:t xml:space="preserve">Besides, I've been holed up in a hut for a long time, so I want to get some fresh air.</w:t>
      </w:r>
    </w:p>
    <w:p/>
    <w:p>
      <w:r xmlns:w="http://schemas.openxmlformats.org/wordprocessingml/2006/main">
        <w:t xml:space="preserve">;CHR H07F_A L</w:t>
      </w:r>
    </w:p>
    <w:p>
      <w:r xmlns:w="http://schemas.openxmlformats.org/wordprocessingml/2006/main">
        <w:t xml:space="preserve">#cg Hinata hin_1_07f_a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hinb0519</w:t>
      </w:r>
    </w:p>
    <w:p>
      <w:r xmlns:w="http://schemas.openxmlformats.org/wordprocessingml/2006/main">
        <w:t xml:space="preserve">[Hinata] "Then, let's go fruit picking! It's Tanken again!?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R</w:t>
      </w:r>
    </w:p>
    <w:p>
      <w:r xmlns:w="http://schemas.openxmlformats.org/wordprocessingml/2006/main">
        <w:t xml:space="preserve">#cg Ibara iba_1_02f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ibab0578</w:t>
      </w:r>
    </w:p>
    <w:p>
      <w:r xmlns:w="http://schemas.openxmlformats.org/wordprocessingml/2006/main">
        <w:t xml:space="preserve">[Ibara] "Humans say 'I don't need a lot', right?"</w:t>
      </w:r>
    </w:p>
    <w:p/>
    <w:p>
      <w:r xmlns:w="http://schemas.openxmlformats.org/wordprocessingml/2006/main">
        <w:t xml:space="preserve">;CHR H05F_AL</w:t>
      </w:r>
    </w:p>
    <w:p>
      <w:r xmlns:w="http://schemas.openxmlformats.org/wordprocessingml/2006/main">
        <w:t xml:space="preserve">#cg Hinata hin_1_05f_a left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hinb0520</w:t>
      </w:r>
    </w:p>
    <w:p>
      <w:r xmlns:w="http://schemas.openxmlformats.org/wordprocessingml/2006/main">
        <w:t xml:space="preserve">[Hinata] "Huh? Isn't today and tomorrow full?"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konb0519</w:t>
      </w:r>
    </w:p>
    <w:p>
      <w:r xmlns:w="http://schemas.openxmlformats.org/wordprocessingml/2006/main">
        <w:t xml:space="preserve">[Konomi] "Fruit~, you can tell Ningen-kun my secret place~"</w:t>
      </w:r>
    </w:p>
    <w:p/>
    <w:p>
      <w:r xmlns:w="http://schemas.openxmlformats.org/wordprocessingml/2006/main">
        <w:t xml:space="preserve">"Eh, is there such a place?"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konb0520</w:t>
      </w:r>
    </w:p>
    <w:p>
      <w:r xmlns:w="http://schemas.openxmlformats.org/wordprocessingml/2006/main">
        <w:t xml:space="preserve">[Konomi] "Yeah. There's a lot of trees growing here, and a lot of fruits. It's really beautiful, but I kept it a secret."</w:t>
      </w:r>
    </w:p>
    <w:p/>
    <w:p>
      <w:r xmlns:w="http://schemas.openxmlformats.org/wordprocessingml/2006/main">
        <w:t xml:space="preserve">A place that Konomi says is beautiful? That's interesting.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I02F C</w:t>
      </w:r>
    </w:p>
    <w:p>
      <w:r xmlns:w="http://schemas.openxmlformats.org/wordprocessingml/2006/main">
        <w:t xml:space="preserve">#cg ibara iba_1_02f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ibab0579</w:t>
      </w:r>
    </w:p>
    <w:p>
      <w:r xmlns:w="http://schemas.openxmlformats.org/wordprocessingml/2006/main">
        <w:t xml:space="preserve">[Ibara] "I have a place like that too! There are red, orange, green, and purple fruit like a carpet."</w:t>
      </w:r>
    </w:p>
    <w:p/>
    <w:p>
      <w:r xmlns:w="http://schemas.openxmlformats.org/wordprocessingml/2006/main">
        <w:t xml:space="preserve">"Is it like a carpet?"</w:t>
      </w:r>
    </w:p>
    <w:p/>
    <w:p>
      <w:r xmlns:w="http://schemas.openxmlformats.org/wordprocessingml/2006/main">
        <w:t xml:space="preserve">Kurenai fleas are sweet and sour and delicious.</w:t>
      </w:r>
    </w:p>
    <w:p/>
    <w:p>
      <w:r xmlns:w="http://schemas.openxmlformats.org/wordprocessingml/2006/main">
        <w:t xml:space="preserve">;CHR I01F C</w:t>
      </w:r>
    </w:p>
    <w:p>
      <w:r xmlns:w="http://schemas.openxmlformats.org/wordprocessingml/2006/main">
        <w:t xml:space="preserve">#cg ibara iba_1_01f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ibab0580</w:t>
      </w:r>
    </w:p>
    <w:p>
      <w:r xmlns:w="http://schemas.openxmlformats.org/wordprocessingml/2006/main">
        <w:t xml:space="preserve">[Ibara] "I don't know what it is, but I have a lot of red berries of this size."</w:t>
      </w:r>
    </w:p>
    <w:p/>
    <w:p>
      <w:r xmlns:w="http://schemas.openxmlformats.org/wordprocessingml/2006/main">
        <w:t xml:space="preserve">Ibara shows off by making a circle with his thumb and index finger.</w:t>
      </w:r>
    </w:p>
    <w:p/>
    <w:p>
      <w:r xmlns:w="http://schemas.openxmlformats.org/wordprocessingml/2006/main">
        <w:t xml:space="preserve">If it's that size and grows on the ground, it's probably really Kurenai flea or Chinotaiyou. Either way, the fruit is juicy and delicious.</w:t>
      </w:r>
    </w:p>
    <w:p/>
    <w:p>
      <w:r xmlns:w="http://schemas.openxmlformats.org/wordprocessingml/2006/main">
        <w:t xml:space="preserve">Perfect for recovering from illness.</w:t>
      </w:r>
    </w:p>
    <w:p/>
    <w:p>
      <w:r xmlns:w="http://schemas.openxmlformats.org/wordprocessingml/2006/main">
        <w:t xml:space="preserve">"Heh~, that's nice too."</w:t>
      </w:r>
    </w:p>
    <w:p/>
    <w:p>
      <w:r xmlns:w="http://schemas.openxmlformats.org/wordprocessingml/2006/main">
        <w:t xml:space="preserve">;CHR I05F C</w:t>
      </w:r>
    </w:p>
    <w:p>
      <w:r xmlns:w="http://schemas.openxmlformats.org/wordprocessingml/2006/main">
        <w:t xml:space="preserve">#cg ibara iba_1_05f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ibab0581</w:t>
      </w:r>
    </w:p>
    <w:p>
      <w:r xmlns:w="http://schemas.openxmlformats.org/wordprocessingml/2006/main">
        <w:t xml:space="preserve">[Ibara] "It's a carpet, it's a carpet! That's why what I know is amazing!"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K01F1B L</w:t>
      </w:r>
    </w:p>
    <w:p>
      <w:r xmlns:w="http://schemas.openxmlformats.org/wordprocessingml/2006/main">
        <w:t xml:space="preserve">#cg Konomi kon_1_01f1b Left</w:t>
      </w:r>
    </w:p>
    <w:p>
      <w:r xmlns:w="http://schemas.openxmlformats.org/wordprocessingml/2006/main">
        <w:t xml:space="preserve">;CHR H01F2_A R</w:t>
      </w:r>
    </w:p>
    <w:p>
      <w:r xmlns:w="http://schemas.openxmlformats.org/wordprocessingml/2006/main">
        <w:t xml:space="preserve">#cg Hinata hin_1_01f2_a right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konb0521</w:t>
      </w:r>
    </w:p>
    <w:p>
      <w:r xmlns:w="http://schemas.openxmlformats.org/wordprocessingml/2006/main">
        <w:t xml:space="preserve">[Konomi] "It's amazing how fruits grow from the top of the tree~"</w:t>
      </w:r>
    </w:p>
    <w:p/>
    <w:p>
      <w:r xmlns:w="http://schemas.openxmlformats.org/wordprocessingml/2006/main">
        <w:t xml:space="preserve">#voice hinb0521</w:t>
      </w:r>
    </w:p>
    <w:p>
      <w:r xmlns:w="http://schemas.openxmlformats.org/wordprocessingml/2006/main">
        <w:t xml:space="preserve">[Hinata] "Then, if both Ue and Shita were crap, it would be even more amazing!"</w:t>
      </w:r>
    </w:p>
    <w:p/>
    <w:p>
      <w:r xmlns:w="http://schemas.openxmlformats.org/wordprocessingml/2006/main">
        <w:t xml:space="preserve">Ibara and Konomi started arguing about how amazing the secret place they knew was, but Tsukiyo pulled my sleeve.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T09F C</w:t>
      </w:r>
    </w:p>
    <w:p>
      <w:r xmlns:w="http://schemas.openxmlformats.org/wordprocessingml/2006/main">
        <w:t xml:space="preserve">#cg Tsukiyo tuk_1_09f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f_tuk_0_09f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"Hmm? What is it?"</w:t>
      </w:r>
    </w:p>
    <w:p/>
    <w:p>
      <w:r xmlns:w="http://schemas.openxmlformats.org/wordprocessingml/2006/main">
        <w:t xml:space="preserve">#voice tikb0576</w:t>
      </w:r>
    </w:p>
    <w:p>
      <w:r xmlns:w="http://schemas.openxmlformats.org/wordprocessingml/2006/main">
        <w:t xml:space="preserve">[Tsukiyo] "I know a lot of fruits."</w:t>
      </w:r>
    </w:p>
    <w:p/>
    <w:p>
      <w:r xmlns:w="http://schemas.openxmlformats.org/wordprocessingml/2006/main">
        <w:t xml:space="preserve">"Does Tsukiyo also know a little-known spot?"</w:t>
      </w:r>
    </w:p>
    <w:p/>
    <w:p>
      <w:r xmlns:w="http://schemas.openxmlformats.org/wordprocessingml/2006/main">
        <w:t xml:space="preserve">#voice tikb0577</w:t>
      </w:r>
    </w:p>
    <w:p>
      <w:r xmlns:w="http://schemas.openxmlformats.org/wordprocessingml/2006/main">
        <w:t xml:space="preserve">[Tsukiyo] "Nm...that's it."</w:t>
      </w:r>
    </w:p>
    <w:p/>
    <w:p>
      <w:r xmlns:w="http://schemas.openxmlformats.org/wordprocessingml/2006/main">
        <w:t xml:space="preserve">"Is that so... well then, I'd like to check it out too... but there are places I haven't checked on the map yet..."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Well, I wonder who will go to what they say...</w:t>
      </w:r>
    </w:p>
    <w:p/>
    <w:p>
      <w:r xmlns:w="http://schemas.openxmlformats.org/wordprocessingml/2006/main">
        <w:t xml:space="preserve">;・Choice generation</w:t>
      </w:r>
    </w:p>
    <w:p>
      <w:r xmlns:w="http://schemas.openxmlformats.org/wordprocessingml/2006/main">
        <w:t xml:space="preserve">#select abcd</w:t>
      </w:r>
    </w:p>
    <w:p>
      <w:r xmlns:w="http://schemas.openxmlformats.org/wordprocessingml/2006/main">
        <w:t xml:space="preserve">A: Hinata</w:t>
      </w:r>
    </w:p>
    <w:p>
      <w:r xmlns:w="http://schemas.openxmlformats.org/wordprocessingml/2006/main">
        <w:t xml:space="preserve">B: Thorn</w:t>
      </w:r>
    </w:p>
    <w:p>
      <w:r xmlns:w="http://schemas.openxmlformats.org/wordprocessingml/2006/main">
        <w:t xml:space="preserve">C: Konomi</w:t>
      </w:r>
    </w:p>
    <w:p>
      <w:r xmlns:w="http://schemas.openxmlformats.org/wordprocessingml/2006/main">
        <w:t xml:space="preserve">D: Tsukiyo</w:t>
      </w:r>
    </w:p>
    <w:p/>
    <w:p>
      <w:r xmlns:w="http://schemas.openxmlformats.org/wordprocessingml/2006/main">
        <w:t xml:space="preserve">#label a</w:t>
      </w:r>
    </w:p>
    <w:p>
      <w:r xmlns:w="http://schemas.openxmlformats.org/wordprocessingml/2006/main">
        <w:t xml:space="preserve">#next b08h top</w:t>
      </w:r>
    </w:p>
    <w:p/>
    <w:p>
      <w:r xmlns:w="http://schemas.openxmlformats.org/wordprocessingml/2006/main">
        <w:t xml:space="preserve">#label b</w:t>
      </w:r>
    </w:p>
    <w:p>
      <w:r xmlns:w="http://schemas.openxmlformats.org/wordprocessingml/2006/main">
        <w:t xml:space="preserve">#next b08i top</w:t>
      </w:r>
    </w:p>
    <w:p/>
    <w:p>
      <w:r xmlns:w="http://schemas.openxmlformats.org/wordprocessingml/2006/main">
        <w:t xml:space="preserve">#label c</w:t>
      </w:r>
    </w:p>
    <w:p>
      <w:r xmlns:w="http://schemas.openxmlformats.org/wordprocessingml/2006/main">
        <w:t xml:space="preserve">#next b08k top</w:t>
      </w:r>
    </w:p>
    <w:p/>
    <w:p>
      <w:r xmlns:w="http://schemas.openxmlformats.org/wordprocessingml/2006/main">
        <w:t xml:space="preserve">#label d</w:t>
      </w:r>
    </w:p>
    <w:p>
      <w:r xmlns:w="http://schemas.openxmlformats.org/wordprocessingml/2006/main">
        <w:t xml:space="preserve">#next b08t top</w:t>
      </w:r>
    </w:p>
    <w:p/>
    <w:p>
      <w:r xmlns:w="http://schemas.openxmlformats.org/wordprocessingml/2006/main">
        <w:t xml:space="preserve">; Select A ⇒ Jump to "b08h"</w:t>
      </w:r>
    </w:p>
    <w:p>
      <w:r xmlns:w="http://schemas.openxmlformats.org/wordprocessingml/2006/main">
        <w:t xml:space="preserve">; Select B ⇒ Jump to "b08i"</w:t>
      </w:r>
    </w:p>
    <w:p>
      <w:r xmlns:w="http://schemas.openxmlformats.org/wordprocessingml/2006/main">
        <w:t xml:space="preserve">; Select C ⇒ Jump to "b08k"</w:t>
      </w:r>
    </w:p>
    <w:p>
      <w:r xmlns:w="http://schemas.openxmlformats.org/wordprocessingml/2006/main">
        <w:t xml:space="preserve">; Select D ⇒ Jump to "b08t"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