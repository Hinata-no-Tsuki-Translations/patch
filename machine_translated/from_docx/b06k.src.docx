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 xmlns:w="http://schemas.openxmlformats.org/wordprocessingml/2006/main">
        <w:t xml:space="preserve">;Background: Fountain (daytime)</w:t>
      </w:r>
    </w:p>
    <w:p>
      <w:r xmlns:w="http://schemas.openxmlformats.org/wordprocessingml/2006/main">
        <w:t xml:space="preserve">;BG BG03_1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#bgBG03_1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"How are you, Konomi? Are you enjoying yourself?"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#face on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#cg Konomi kon_1_01n1a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konb0431</w:t>
      </w:r>
    </w:p>
    <w:p>
      <w:r xmlns:w="http://schemas.openxmlformats.org/wordprocessingml/2006/main">
        <w:t xml:space="preserve">[Konomi] "Ningen-kun, have you finished fishing?"</w:t>
      </w:r>
    </w:p>
    <w:p/>
    <w:p>
      <w:r xmlns:w="http://schemas.openxmlformats.org/wordprocessingml/2006/main">
        <w:t xml:space="preserve">When I approached and called out, Konomi came out of the water.</w:t>
      </w:r>
    </w:p>
    <w:p/>
    <w:p>
      <w:r xmlns:w="http://schemas.openxmlformats.org/wordprocessingml/2006/main">
        <w:t xml:space="preserve">This area seems to be shallow water up to Konomi's waist.</w:t>
      </w:r>
    </w:p>
    <w:p/>
    <w:p>
      <w:r xmlns:w="http://schemas.openxmlformats.org/wordprocessingml/2006/main">
        <w:t xml:space="preserve">There are no particularly dangerous fish, and it would be a great playground on a hot day.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Konomi, trembling like a furry animal and dripping with water, quickly moved away from me.</w:t>
      </w:r>
    </w:p>
    <w:p/>
    <w:p>
      <w:r xmlns:w="http://schemas.openxmlformats.org/wordprocessingml/2006/main">
        <w:t xml:space="preserve">;FACE K02F1</w:t>
      </w:r>
    </w:p>
    <w:p>
      <w:r xmlns:w="http://schemas.openxmlformats.org/wordprocessingml/2006/main">
        <w:t xml:space="preserve">#face f_kon_0_02f1 94 466</w:t>
      </w:r>
    </w:p>
    <w:p/>
    <w:p/>
    <w:p>
      <w:r xmlns:w="http://schemas.openxmlformats.org/wordprocessingml/2006/main">
        <w:t xml:space="preserve">#voice konb0432</w:t>
      </w:r>
    </w:p>
    <w:p>
      <w:r xmlns:w="http://schemas.openxmlformats.org/wordprocessingml/2006/main">
        <w:t xml:space="preserve">[Konomi] "Ningen-kun, it smells really bad~"</w:t>
      </w:r>
    </w:p>
    <w:p/>
    <w:p>
      <w:r xmlns:w="http://schemas.openxmlformats.org/wordprocessingml/2006/main">
        <w:t xml:space="preserve">Covering his nose and mouth with his hands, he was completely grimacing.</w:t>
      </w:r>
    </w:p>
    <w:p/>
    <w:p>
      <w:r xmlns:w="http://schemas.openxmlformats.org/wordprocessingml/2006/main">
        <w:t xml:space="preserve">"Huh? Right? After eating, I also took a bath."</w:t>
      </w:r>
    </w:p>
    <w:p/>
    <w:p>
      <w:r xmlns:w="http://schemas.openxmlformats.org/wordprocessingml/2006/main">
        <w:t xml:space="preserve">I tried smelling it myself, but I don't really understand it myself.</w:t>
      </w:r>
    </w:p>
    <w:p/>
    <w:p>
      <w:r xmlns:w="http://schemas.openxmlformats.org/wordprocessingml/2006/main">
        <w:t xml:space="preserve">I just don't know because my nose is used to it, but I wonder if it smells so bad.</w:t>
      </w:r>
    </w:p>
    <w:p/>
    <w:p>
      <w:r xmlns:w="http://schemas.openxmlformats.org/wordprocessingml/2006/main">
        <w:t xml:space="preserve">#voice konb0433</w:t>
      </w:r>
    </w:p>
    <w:p>
      <w:r xmlns:w="http://schemas.openxmlformats.org/wordprocessingml/2006/main">
        <w:t xml:space="preserve">[Konomi] "The smell of smoke and the smell of blood. You caught a lot of fish. That's great."</w:t>
      </w:r>
    </w:p>
    <w:p/>
    <w:p>
      <w:r xmlns:w="http://schemas.openxmlformats.org/wordprocessingml/2006/main">
        <w:t xml:space="preserve">Even though I say that, Konomi takes a distant attitude, so I feel like I'm being disliked.</w:t>
      </w:r>
    </w:p>
    <w:p/>
    <w:p>
      <w:r xmlns:w="http://schemas.openxmlformats.org/wordprocessingml/2006/main">
        <w:t xml:space="preserve">"... don't look so displeased. Humans have to eat to live, so it can't be helped, right?"</w:t>
      </w:r>
    </w:p>
    <w:p/>
    <w:p>
      <w:r xmlns:w="http://schemas.openxmlformats.org/wordprocessingml/2006/main">
        <w:t xml:space="preserve">#voice konb0434</w:t>
      </w:r>
    </w:p>
    <w:p>
      <w:r xmlns:w="http://schemas.openxmlformats.org/wordprocessingml/2006/main">
        <w:t xml:space="preserve">[Konomi] "I know it can't be helped~?</w:t>
      </w:r>
    </w:p>
    <w:p/>
    <w:p>
      <w:r xmlns:w="http://schemas.openxmlformats.org/wordprocessingml/2006/main">
        <w:t xml:space="preserve">“Even so, it really makes me feel bad when people say it smells weird that many times.”</w:t>
      </w:r>
    </w:p>
    <w:p/>
    <w:p>
      <w:r xmlns:w="http://schemas.openxmlformats.org/wordprocessingml/2006/main">
        <w:t xml:space="preserve">;FACE K03F</w:t>
      </w:r>
    </w:p>
    <w:p>
      <w:r xmlns:w="http://schemas.openxmlformats.org/wordprocessingml/2006/main">
        <w:t xml:space="preserve">#face f_kon_0_03f 94 466</w:t>
      </w:r>
    </w:p>
    <w:p/>
    <w:p/>
    <w:p>
      <w:r xmlns:w="http://schemas.openxmlformats.org/wordprocessingml/2006/main">
        <w:t xml:space="preserve">#voice konb0435</w:t>
      </w:r>
    </w:p>
    <w:p>
      <w:r xmlns:w="http://schemas.openxmlformats.org/wordprocessingml/2006/main">
        <w:t xml:space="preserve">[Konomi] "I'm sorry~? I thought I had gotten used to being with Ningen-kun~"</w:t>
      </w:r>
    </w:p>
    <w:p/>
    <w:p>
      <w:r xmlns:w="http://schemas.openxmlformats.org/wordprocessingml/2006/main">
        <w:t xml:space="preserve">"Well, it's fine, but..."</w:t>
      </w:r>
    </w:p>
    <w:p/>
    <w:p>
      <w:r xmlns:w="http://schemas.openxmlformats.org/wordprocessingml/2006/main">
        <w:t xml:space="preserve">For the time being, I squat down for comfort and try washing my hands again in the spring.</w:t>
      </w:r>
    </w:p>
    <w:p/>
    <w:p>
      <w:r xmlns:w="http://schemas.openxmlformats.org/wordprocessingml/2006/main">
        <w:t xml:space="preserve">… However, I don’t think the smell will go away with something like this.</w:t>
      </w:r>
    </w:p>
    <w:p/>
    <w:p>
      <w:r xmlns:w="http://schemas.openxmlformats.org/wordprocessingml/2006/main">
        <w:t xml:space="preserve">;CHR K02F2 C</w:t>
      </w:r>
    </w:p>
    <w:p>
      <w:r xmlns:w="http://schemas.openxmlformats.org/wordprocessingml/2006/main">
        <w:t xml:space="preserve">#cg Konomi kon_1_02f2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konb0436</w:t>
      </w:r>
    </w:p>
    <w:p>
      <w:r xmlns:w="http://schemas.openxmlformats.org/wordprocessingml/2006/main">
        <w:t xml:space="preserve">[Konomi] "Ah, that's right~"</w:t>
      </w:r>
    </w:p>
    <w:p/>
    <w:p>
      <w:r xmlns:w="http://schemas.openxmlformats.org/wordprocessingml/2006/main">
        <w:t xml:space="preserve">Konomi seemed to have come up with something, and suddenly approached me――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konb0437</w:t>
      </w:r>
    </w:p>
    <w:p>
      <w:r xmlns:w="http://schemas.openxmlformats.org/wordprocessingml/2006/main">
        <w:t xml:space="preserve">[Konomi] "Yeah!"</w:t>
      </w:r>
    </w:p>
    <w:p/>
    <w:p>
      <w:r xmlns:w="http://schemas.openxmlformats.org/wordprocessingml/2006/main">
        <w:t xml:space="preserve">“Uwaaaaaaaaaaaaaaaaaaaaaaaaaaaaaaaaaaaaaaaaaaaaaaaaaaaaaaaaaaaaaaaaaaaaaaaaaaaaaaaaaaaaaaaaaaaaaaaaaaaaaaaaaaaaaaaaaaaaaaaaaaaaaaaaaaaaaaaaaaaaaaaaaa”</w:t>
      </w:r>
    </w:p>
    <w:p/>
    <w:p>
      <w:r xmlns:w="http://schemas.openxmlformats.org/wordprocessingml/2006/main">
        <w:t xml:space="preserve">pushed me into a fountain</w:t>
      </w:r>
    </w:p>
    <w:p/>
    <w:p>
      <w:r xmlns:w="http://schemas.openxmlformats.org/wordprocessingml/2006/main">
        <w:t xml:space="preserve">;SE se029 fall into water play</w:t>
      </w:r>
    </w:p>
    <w:p>
      <w:r xmlns:w="http://schemas.openxmlformats.org/wordprocessingml/2006/main">
        <w:t xml:space="preserve">#se 1 se029</w:t>
      </w:r>
    </w:p>
    <w:p/>
    <w:p>
      <w:r xmlns:w="http://schemas.openxmlformats.org/wordprocessingml/2006/main">
        <w:t xml:space="preserve">Whoa!</w:t>
      </w:r>
    </w:p>
    <w:p/>
    <w:p>
      <w:r xmlns:w="http://schemas.openxmlformats.org/wordprocessingml/2006/main">
        <w:t xml:space="preserve">With a big splash, I was helplessly pushed into the spring with my clothes on.</w:t>
      </w:r>
    </w:p>
    <w:p/>
    <w:p>
      <w:r xmlns:w="http://schemas.openxmlformats.org/wordprocessingml/2006/main">
        <w:t xml:space="preserve">"Hey, Conomy..."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konb0438</w:t>
      </w:r>
    </w:p>
    <w:p>
      <w:r xmlns:w="http://schemas.openxmlformats.org/wordprocessingml/2006/main">
        <w:t xml:space="preserve">[Konomi] "Yeah. If it's in the water, it doesn't smell weird."</w:t>
      </w:r>
    </w:p>
    <w:p/>
    <w:p>
      <w:r xmlns:w="http://schemas.openxmlformats.org/wordprocessingml/2006/main">
        <w:t xml:space="preserve">"That's good... not! Because you'll die!? If you suddenly push a human into the spring, you'll be surprised and drown and die!?"</w:t>
      </w:r>
    </w:p>
    <w:p/>
    <w:p>
      <w:r xmlns:w="http://schemas.openxmlformats.org/wordprocessingml/2006/main">
        <w:t xml:space="preserve">Also, it's a scary place to hit your head if you get pushed into such a shallow place.</w:t>
      </w:r>
    </w:p>
    <w:p/>
    <w:p>
      <w:r xmlns:w="http://schemas.openxmlformats.org/wordprocessingml/2006/main">
        <w:t xml:space="preserve">Luckily, I only had to hit the surface of the water with my body.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konb0439</w:t>
      </w:r>
    </w:p>
    <w:p>
      <w:r xmlns:w="http://schemas.openxmlformats.org/wordprocessingml/2006/main">
        <w:t xml:space="preserve">[Konomi] "Ningen-kun, are you drowning?"</w:t>
      </w:r>
    </w:p>
    <w:p/>
    <w:p>
      <w:r xmlns:w="http://schemas.openxmlformats.org/wordprocessingml/2006/main">
        <w:t xml:space="preserve">“I wasn’t drowning.</w:t>
      </w:r>
    </w:p>
    <w:p/>
    <w:p>
      <w:r xmlns:w="http://schemas.openxmlformats.org/wordprocessingml/2006/main">
        <w:t xml:space="preserve">This area is deep enough to touch your feet, so it's fine, but if you get pushed down like that, any great swimmer could drown.</w:t>
      </w:r>
    </w:p>
    <w:p/>
    <w:p>
      <w:r xmlns:w="http://schemas.openxmlformats.org/wordprocessingml/2006/main">
        <w:t xml:space="preserve">People can drown in puddles.</w:t>
      </w:r>
    </w:p>
    <w:p/>
    <w:p>
      <w:r xmlns:w="http://schemas.openxmlformats.org/wordprocessingml/2006/main">
        <w:t xml:space="preserve">;CHR K02F2 C</w:t>
      </w:r>
    </w:p>
    <w:p>
      <w:r xmlns:w="http://schemas.openxmlformats.org/wordprocessingml/2006/main">
        <w:t xml:space="preserve">#cg Konomi kon_1_02f2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konb0440</w:t>
      </w:r>
    </w:p>
    <w:p>
      <w:r xmlns:w="http://schemas.openxmlformats.org/wordprocessingml/2006/main">
        <w:t xml:space="preserve">[Konomi] "Huh? I didn't mean to surprise Ningen-kun, did I? I'm sorry~"</w:t>
      </w:r>
    </w:p>
    <w:p/>
    <w:p>
      <w:r xmlns:w="http://schemas.openxmlformats.org/wordprocessingml/2006/main">
        <w:t xml:space="preserve">"Also, humans don't swim with their clothes on."</w:t>
      </w:r>
    </w:p>
    <w:p/>
    <w:p>
      <w:r xmlns:w="http://schemas.openxmlformats.org/wordprocessingml/2006/main">
        <w:t xml:space="preserve">#voice konb0441</w:t>
      </w:r>
    </w:p>
    <w:p>
      <w:r xmlns:w="http://schemas.openxmlformats.org/wordprocessingml/2006/main">
        <w:t xml:space="preserve">[Konomi] "But, when humans swim, they wear clothes, right?"</w:t>
      </w:r>
    </w:p>
    <w:p/>
    <w:p>
      <w:r xmlns:w="http://schemas.openxmlformats.org/wordprocessingml/2006/main">
        <w:t xml:space="preserve">"That's a swimsuit! If you leave it on, it will absorb water and it's dangerous if it clings to your body, so I only wear the bare minimum."</w:t>
      </w:r>
    </w:p>
    <w:p/>
    <w:p>
      <w:r xmlns:w="http://schemas.openxmlformats.org/wordprocessingml/2006/main">
        <w:t xml:space="preserve">I mean, even though swimsuits are customs for people who live in the city, are aristocrats, and are rich, they know something strange.</w:t>
      </w:r>
    </w:p>
    <w:p/>
    <w:p>
      <w:r xmlns:w="http://schemas.openxmlformats.org/wordprocessingml/2006/main">
        <w:t xml:space="preserve">;CHR K01F2B C</w:t>
      </w:r>
    </w:p>
    <w:p>
      <w:r xmlns:w="http://schemas.openxmlformats.org/wordprocessingml/2006/main">
        <w:t xml:space="preserve">#cg Konomi kon_1_01f2b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konb0442</w:t>
      </w:r>
    </w:p>
    <w:p>
      <w:r xmlns:w="http://schemas.openxmlformats.org/wordprocessingml/2006/main">
        <w:t xml:space="preserve">[Konomi] "I see, so I made a mistake. But my clothes also had a bad smell, so why don't we wash them together?"</w:t>
      </w:r>
    </w:p>
    <w:p/>
    <w:p>
      <w:r xmlns:w="http://schemas.openxmlformats.org/wordprocessingml/2006/main">
        <w:t xml:space="preserve">Konomi waved her hand with no regrets.</w:t>
      </w:r>
    </w:p>
    <w:p/>
    <w:p>
      <w:r xmlns:w="http://schemas.openxmlformats.org/wordprocessingml/2006/main">
        <w:t xml:space="preserve">... Somehow, I can't even get angry.</w:t>
      </w:r>
    </w:p>
    <w:p/>
    <w:p>
      <w:r xmlns:w="http://schemas.openxmlformats.org/wordprocessingml/2006/main">
        <w:t xml:space="preserve">With my clothes on, I jumped into the spring from head to toe, shook my hands and feet, and scrubbed my head and clothes.</w:t>
      </w:r>
    </w:p>
    <w:p/>
    <w:p>
      <w:r xmlns:w="http://schemas.openxmlformats.org/wordprocessingml/2006/main">
        <w:t xml:space="preserve">The smell that I don't really understand, is this really going down ...?</w:t>
      </w:r>
    </w:p>
    <w:p/>
    <w:p>
      <w:r xmlns:w="http://schemas.openxmlformats.org/wordprocessingml/2006/main">
        <w:t xml:space="preserve">"Ha ha ha ha ha"</w:t>
      </w:r>
    </w:p>
    <w:p/>
    <w:p>
      <w:r xmlns:w="http://schemas.openxmlformats.org/wordprocessingml/2006/main">
        <w:t xml:space="preserve">Somehow, the tea becomes cloudy, I get up from the water, and squeeze the hem of my clothes.</w:t>
      </w:r>
    </w:p>
    <w:p/>
    <w:p>
      <w:r xmlns:w="http://schemas.openxmlformats.org/wordprocessingml/2006/main">
        <w:t xml:space="preserve">The water dripped with a frightening force.</w:t>
      </w:r>
    </w:p>
    <w:p/>
    <w:p>
      <w:r xmlns:w="http://schemas.openxmlformats.org/wordprocessingml/2006/main">
        <w:t xml:space="preserve">"Uheh, it's disgusting that it sticks to your skin. You shouldn't be swimming while wearing it."</w:t>
      </w:r>
    </w:p>
    <w:p/>
    <w:p>
      <w:r xmlns:w="http://schemas.openxmlformats.org/wordprocessingml/2006/main">
        <w:t xml:space="preserve">#voice konb0443</w:t>
      </w:r>
    </w:p>
    <w:p>
      <w:r xmlns:w="http://schemas.openxmlformats.org/wordprocessingml/2006/main">
        <w:t xml:space="preserve">[Konomi] "Then, take off your clothes and go for a swim~ You should have washed and dried your clothes separately~"</w:t>
      </w:r>
    </w:p>
    <w:p/>
    <w:p>
      <w:r xmlns:w="http://schemas.openxmlformats.org/wordprocessingml/2006/main">
        <w:t xml:space="preserve">"If Konomi didn't push me down, I could have done that."</w:t>
      </w:r>
    </w:p>
    <w:p/>
    <w:p>
      <w:r xmlns:w="http://schemas.openxmlformats.org/wordprocessingml/2006/main">
        <w:t xml:space="preserve">;CHR K01F1B C</w:t>
      </w:r>
    </w:p>
    <w:p>
      <w:r xmlns:w="http://schemas.openxmlformats.org/wordprocessingml/2006/main">
        <w:t xml:space="preserve">#cg Konomi kon_1_01f1b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konb0444</w:t>
      </w:r>
    </w:p>
    <w:p>
      <w:r xmlns:w="http://schemas.openxmlformats.org/wordprocessingml/2006/main">
        <w:t xml:space="preserve">[Konomi] "I'm sorry~?</w:t>
      </w:r>
    </w:p>
    <w:p/>
    <w:p>
      <w:r xmlns:w="http://schemas.openxmlformats.org/wordprocessingml/2006/main">
        <w:t xml:space="preserve">"It's enough, I'm not angry. But if you come up with something from now on, tell me first. I'm begging you."</w:t>
      </w:r>
    </w:p>
    <w:p/>
    <w:p>
      <w:r xmlns:w="http://schemas.openxmlformats.org/wordprocessingml/2006/main">
        <w:t xml:space="preserve">#voice konb0445</w:t>
      </w:r>
    </w:p>
    <w:p>
      <w:r xmlns:w="http://schemas.openxmlformats.org/wordprocessingml/2006/main">
        <w:t xml:space="preserve">[Konomi] "I see. If you feel like it, be careful."</w:t>
      </w:r>
    </w:p>
    <w:p/>
    <w:p>
      <w:r xmlns:w="http://schemas.openxmlformats.org/wordprocessingml/2006/main">
        <w:t xml:space="preserve">Konomi crossed the shallows and came to my side, whistling and circling around me.</w:t>
      </w:r>
    </w:p>
    <w:p/>
    <w:p>
      <w:r xmlns:w="http://schemas.openxmlformats.org/wordprocessingml/2006/main">
        <w:t xml:space="preserve">"So, what do you think?"</w:t>
      </w:r>
    </w:p>
    <w:p/>
    <w:p>
      <w:r xmlns:w="http://schemas.openxmlformats.org/wordprocessingml/2006/main">
        <w:t xml:space="preserve">;CHR K01F1A C</w:t>
      </w:r>
    </w:p>
    <w:p>
      <w:r xmlns:w="http://schemas.openxmlformats.org/wordprocessingml/2006/main">
        <w:t xml:space="preserve">#cg Konomi kon_1_01f1a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konb0446</w:t>
      </w:r>
    </w:p>
    <w:p>
      <w:r xmlns:w="http://schemas.openxmlformats.org/wordprocessingml/2006/main">
        <w:t xml:space="preserve">[Konomi] "Yeah, it doesn't smell bad anymore, so it's okay~?"</w:t>
      </w:r>
    </w:p>
    <w:p/>
    <w:p>
      <w:r xmlns:w="http://schemas.openxmlformats.org/wordprocessingml/2006/main">
        <w:t xml:space="preserve">"Hakushoi"</w:t>
      </w:r>
    </w:p>
    <w:p/>
    <w:p>
      <w:r xmlns:w="http://schemas.openxmlformats.org/wordprocessingml/2006/main">
        <w:t xml:space="preserve">;CHR K02F1 C</w:t>
      </w:r>
    </w:p>
    <w:p>
      <w:r xmlns:w="http://schemas.openxmlformats.org/wordprocessingml/2006/main">
        <w:t xml:space="preserve">#cg Konomi kon_1_02f1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konb0447</w:t>
      </w:r>
    </w:p>
    <w:p>
      <w:r xmlns:w="http://schemas.openxmlformats.org/wordprocessingml/2006/main">
        <w:t xml:space="preserve">[Konomi] "What?</w:t>
      </w:r>
    </w:p>
    <w:p/>
    <w:p>
      <w:r xmlns:w="http://schemas.openxmlformats.org/wordprocessingml/2006/main">
        <w:t xml:space="preserve">"No, I guess my body got cold because I was hit by the wind while still wet."</w:t>
      </w:r>
    </w:p>
    <w:p/>
    <w:p>
      <w:r xmlns:w="http://schemas.openxmlformats.org/wordprocessingml/2006/main">
        <w:t xml:space="preserve">I didn't have a runny nose, but I slurped my nose.</w:t>
      </w:r>
    </w:p>
    <w:p/>
    <w:p>
      <w:r xmlns:w="http://schemas.openxmlformats.org/wordprocessingml/2006/main">
        <w:t xml:space="preserve">;CHR K05F C</w:t>
      </w:r>
    </w:p>
    <w:p>
      <w:r xmlns:w="http://schemas.openxmlformats.org/wordprocessingml/2006/main">
        <w:t xml:space="preserve">#cg Konomi kon_1_05f Medium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#voice konb0448</w:t>
      </w:r>
    </w:p>
    <w:p>
      <w:r xmlns:w="http://schemas.openxmlformats.org/wordprocessingml/2006/main">
        <w:t xml:space="preserve">[Konomi] "Oh, man, you're soaking wet."</w:t>
      </w:r>
    </w:p>
    <w:p/>
    <w:p>
      <w:r xmlns:w="http://schemas.openxmlformats.org/wordprocessingml/2006/main">
        <w:t xml:space="preserve">"Whose fault, whose fault?"</w:t>
      </w:r>
    </w:p>
    <w:p/>
    <w:p>
      <w:r xmlns:w="http://schemas.openxmlformats.org/wordprocessingml/2006/main">
        <w:t xml:space="preserve">#voice konb0449</w:t>
      </w:r>
    </w:p>
    <w:p>
      <w:r xmlns:w="http://schemas.openxmlformats.org/wordprocessingml/2006/main">
        <w:t xml:space="preserve">[Konomi] "But hey, it smells bad, don't you hate it?"</w:t>
      </w:r>
    </w:p>
    <w:p/>
    <w:p>
      <w:r xmlns:w="http://schemas.openxmlformats.org/wordprocessingml/2006/main">
        <w:t xml:space="preserve">"Still say, this!"</w:t>
      </w:r>
    </w:p>
    <w:p/>
    <w:p>
      <w:r xmlns:w="http://schemas.openxmlformats.org/wordprocessingml/2006/main">
        <w:t xml:space="preserve">When I reached out to catch Konomi, Konomi turned around and avoided it.</w:t>
      </w:r>
    </w:p>
    <w:p/>
    <w:p>
      <w:r xmlns:w="http://schemas.openxmlformats.org/wordprocessingml/2006/main">
        <w:t xml:space="preserve">;CHR OFF</w:t>
      </w:r>
    </w:p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;SE se027 splash 1 play</w:t>
      </w:r>
    </w:p>
    <w:p>
      <w:r xmlns:w="http://schemas.openxmlformats.org/wordprocessingml/2006/main">
        <w:t xml:space="preserve">#se 1 se027</w:t>
      </w:r>
    </w:p>
    <w:p/>
    <w:p>
      <w:r xmlns:w="http://schemas.openxmlformats.org/wordprocessingml/2006/main">
        <w:t xml:space="preserve">Zappa!</w:t>
      </w:r>
    </w:p>
    <w:p/>
    <w:p>
      <w:r xmlns:w="http://schemas.openxmlformats.org/wordprocessingml/2006/main">
        <w:t xml:space="preserve">Because of that, the foot that stepped on the tatara makes a big splash.</w:t>
      </w:r>
    </w:p>
    <w:p/>
    <w:p>
      <w:r xmlns:w="http://schemas.openxmlformats.org/wordprocessingml/2006/main">
        <w:t xml:space="preserve">;FACE K01F1B</w:t>
      </w:r>
    </w:p>
    <w:p>
      <w:r xmlns:w="http://schemas.openxmlformats.org/wordprocessingml/2006/main">
        <w:t xml:space="preserve">#face f_kon_0_01f1b 94 466</w:t>
      </w:r>
    </w:p>
    <w:p/>
    <w:p/>
    <w:p>
      <w:r xmlns:w="http://schemas.openxmlformats.org/wordprocessingml/2006/main">
        <w:t xml:space="preserve">#voice konb0450</w:t>
      </w:r>
    </w:p>
    <w:p>
      <w:r xmlns:w="http://schemas.openxmlformats.org/wordprocessingml/2006/main">
        <w:t xml:space="preserve">[Konomi] "Kyaa! Ningen-kun, be careful~. I'll get wet too~"</w:t>
      </w:r>
    </w:p>
    <w:p/>
    <w:p>
      <w:r xmlns:w="http://schemas.openxmlformats.org/wordprocessingml/2006/main">
        <w:t xml:space="preserve">Even though I was able to dodge even the splash of water brilliantly, Konomi protested against me.</w:t>
      </w:r>
    </w:p>
    <w:p/>
    <w:p>
      <w:r xmlns:w="http://schemas.openxmlformats.org/wordprocessingml/2006/main">
        <w:t xml:space="preserve">"Who do you think caused me to get soaked?"</w:t>
      </w:r>
    </w:p>
    <w:p/>
    <w:p>
      <w:r xmlns:w="http://schemas.openxmlformats.org/wordprocessingml/2006/main">
        <w:t xml:space="preserve">;FACE K01F1A</w:t>
      </w:r>
    </w:p>
    <w:p>
      <w:r xmlns:w="http://schemas.openxmlformats.org/wordprocessingml/2006/main">
        <w:t xml:space="preserve">#face f_kon_0_01f1a 94 466</w:t>
      </w:r>
    </w:p>
    <w:p/>
    <w:p/>
    <w:p>
      <w:r xmlns:w="http://schemas.openxmlformats.org/wordprocessingml/2006/main">
        <w:t xml:space="preserve">#voice konb0451</w:t>
      </w:r>
    </w:p>
    <w:p>
      <w:r xmlns:w="http://schemas.openxmlformats.org/wordprocessingml/2006/main">
        <w:t xml:space="preserve">[Konomi] "Is it my fault? But you said sorry, didn't you?"</w:t>
      </w:r>
    </w:p>
    <w:p/>
    <w:p>
      <w:r xmlns:w="http://schemas.openxmlformats.org/wordprocessingml/2006/main">
        <w:t xml:space="preserve">"It's here! I'm going to have Konomi get soaked too."</w:t>
      </w:r>
    </w:p>
    <w:p/>
    <w:p>
      <w:r xmlns:w="http://schemas.openxmlformats.org/wordprocessingml/2006/main">
        <w:t xml:space="preserve">;FACE K01F1B</w:t>
      </w:r>
    </w:p>
    <w:p>
      <w:r xmlns:w="http://schemas.openxmlformats.org/wordprocessingml/2006/main">
        <w:t xml:space="preserve">#face f_kon_0_01f1b 94 466</w:t>
      </w:r>
    </w:p>
    <w:p/>
    <w:p/>
    <w:p>
      <w:r xmlns:w="http://schemas.openxmlformats.org/wordprocessingml/2006/main">
        <w:t xml:space="preserve">#voice konb0452</w:t>
      </w:r>
    </w:p>
    <w:p>
      <w:r xmlns:w="http://schemas.openxmlformats.org/wordprocessingml/2006/main">
        <w:t xml:space="preserve">[Konomi] "Huh? No, it's disgusting to stick to your clothes when you get wet, isn't it?"</w:t>
      </w:r>
    </w:p>
    <w:p/>
    <w:p>
      <w:r xmlns:w="http://schemas.openxmlformats.org/wordprocessingml/2006/main">
        <w:t xml:space="preserve">"I already feel sick!"</w:t>
      </w:r>
    </w:p>
    <w:p/>
    <w:p>
      <w:r xmlns:w="http://schemas.openxmlformats.org/wordprocessingml/2006/main">
        <w:t xml:space="preserve">I tried to chase Konomi, but the resistance in the water is strong and I can't run as I want.</w:t>
      </w:r>
    </w:p>
    <w:p/>
    <w:p>
      <w:r xmlns:w="http://schemas.openxmlformats.org/wordprocessingml/2006/main">
        <w:t xml:space="preserve">Still, as expected of an elf. Konomi is very light and easy to move around freely even in the water.</w:t>
      </w:r>
    </w:p>
    <w:p/>
    <w:p>
      <w:r xmlns:w="http://schemas.openxmlformats.org/wordprocessingml/2006/main">
        <w:t xml:space="preserve">;FACE K09F1</w:t>
      </w:r>
    </w:p>
    <w:p>
      <w:r xmlns:w="http://schemas.openxmlformats.org/wordprocessingml/2006/main">
        <w:t xml:space="preserve">#face f_kon_0_09f1 94 466</w:t>
      </w:r>
    </w:p>
    <w:p/>
    <w:p/>
    <w:p>
      <w:r xmlns:w="http://schemas.openxmlformats.org/wordprocessingml/2006/main">
        <w:t xml:space="preserve">#voice konb0453</w:t>
      </w:r>
    </w:p>
    <w:p>
      <w:r xmlns:w="http://schemas.openxmlformats.org/wordprocessingml/2006/main">
        <w:t xml:space="preserve">[Konomi] "Ahahahahaha, this way~ Ningen-kun"</w:t>
      </w:r>
    </w:p>
    <w:p/>
    <w:p>
      <w:r xmlns:w="http://schemas.openxmlformats.org/wordprocessingml/2006/main">
        <w:t xml:space="preserve">"Wait this!"</w:t>
      </w:r>
    </w:p>
    <w:p/>
    <w:p>
      <w:r xmlns:w="http://schemas.openxmlformats.org/wordprocessingml/2006/main">
        <w:t xml:space="preserve">Like that, Konomi and I chased each other in the water until the sun went down.</w:t>
      </w:r>
    </w:p>
    <w:p/>
    <w:p>
      <w:r xmlns:w="http://schemas.openxmlformats.org/wordprocessingml/2006/main">
        <w:t xml:space="preserve">; Konomi favorability +1</w:t>
      </w:r>
    </w:p>
    <w:p>
      <w:r xmlns:w="http://schemas.openxmlformats.org/wordprocessingml/2006/main">
        <w:t xml:space="preserve">#set f3 f3+1</w:t>
      </w:r>
    </w:p>
    <w:p/>
    <w:p>
      <w:r xmlns:w="http://schemas.openxmlformats.org/wordprocessingml/2006/main">
        <w:t xml:space="preserve">; to b07</w:t>
      </w:r>
    </w:p>
    <w:p/>
    <w:p/>
    <w:p>
      <w:r xmlns:w="http://schemas.openxmlformats.org/wordprocessingml/2006/main">
        <w:t xml:space="preserve">#bgm 0 stop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#bgvoice stop</w:t>
      </w:r>
    </w:p>
    <w:p/>
    <w:p>
      <w:r xmlns:w="http://schemas.openxmlformats.org/wordprocessingml/2006/main">
        <w:t xml:space="preserve">;MCS save</w:t>
      </w:r>
    </w:p>
    <w:p>
      <w:r xmlns:w="http://schemas.openxmlformats.org/wordprocessingml/2006/main">
        <w:t xml:space="preserve">;#mes off fade</w:t>
      </w:r>
    </w:p>
    <w:p>
      <w:r xmlns:w="http://schemas.openxmlformats.org/wordprocessingml/2006/main">
        <w:t xml:space="preserve">;#system off fade</w:t>
      </w:r>
    </w:p>
    <w:p/>
    <w:p>
      <w:r xmlns:w="http://schemas.openxmlformats.org/wordprocessingml/2006/main">
        <w:t xml:space="preserve">#cg all clear</w:t>
      </w:r>
    </w:p>
    <w:p>
      <w:r xmlns:w="http://schemas.openxmlformats.org/wordprocessingml/2006/main">
        <w:t xml:space="preserve">#bg black</w:t>
      </w:r>
    </w:p>
    <w:p>
      <w:r xmlns:w="http://schemas.openxmlformats.org/wordprocessingml/2006/main">
        <w:t xml:space="preserve">#wipe fade</w:t>
      </w:r>
    </w:p>
    <w:p/>
    <w:p>
      <w:r xmlns:w="http://schemas.openxmlformats.org/wordprocessingml/2006/main">
        <w:t xml:space="preserve">;MC</w:t>
      </w:r>
    </w:p>
    <w:p>
      <w:r xmlns:w="http://schemas.openxmlformats.org/wordprocessingml/2006/main">
        <w:t xml:space="preserve">#next b07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