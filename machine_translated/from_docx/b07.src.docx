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 xmlns:w="http://schemas.openxmlformats.org/wordprocessingml/2006/main">
        <w:t xml:space="preserve">;FACE ON DBG1023</w:t>
      </w:r>
    </w:p>
    <w:p>
      <w:r xmlns:w="http://schemas.openxmlformats.org/wordprocessingml/2006/main">
        <w:t xml:space="preserve">#face on</w:t>
      </w:r>
    </w:p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;BG:BG08b_3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#bgBG08b_3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;BGMch2 amb004 playback</w:t>
      </w:r>
    </w:p>
    <w:p>
      <w:r xmlns:w="http://schemas.openxmlformats.org/wordprocessingml/2006/main">
        <w:t xml:space="preserve">#bgvoice amb004</w:t>
      </w:r>
    </w:p>
    <w:p/>
    <w:p>
      <w:r xmlns:w="http://schemas.openxmlformats.org/wordprocessingml/2006/main">
        <w:t xml:space="preserve">;Background: Mountain hut (night) -&gt; light (day)</w:t>
      </w:r>
    </w:p>
    <w:p>
      <w:r xmlns:w="http://schemas.openxmlformats.org/wordprocessingml/2006/main">
        <w:t xml:space="preserve">;BG:BG07b_1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H01F1_A C</w:t>
      </w:r>
    </w:p>
    <w:p>
      <w:r xmlns:w="http://schemas.openxmlformats.org/wordprocessingml/2006/main">
        <w:t xml:space="preserve">#cg Hinata hin_1_01f1_a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hinb0425</w:t>
      </w:r>
    </w:p>
    <w:p>
      <w:r xmlns:w="http://schemas.openxmlformats.org/wordprocessingml/2006/main">
        <w:t xml:space="preserve">[Hinata] "Thank you!"</w:t>
      </w:r>
    </w:p>
    <w:p/>
    <w:p>
      <w:r xmlns:w="http://schemas.openxmlformats.org/wordprocessingml/2006/main">
        <w:t xml:space="preserve">"I'm glad I managed to stay out of the rain."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tikb0479</w:t>
      </w:r>
    </w:p>
    <w:p>
      <w:r xmlns:w="http://schemas.openxmlformats.org/wordprocessingml/2006/main">
        <w:t xml:space="preserve">[Tsukiyo] "I made it in time."</w:t>
      </w:r>
    </w:p>
    <w:p/>
    <w:p>
      <w:r xmlns:w="http://schemas.openxmlformats.org/wordprocessingml/2006/main">
        <w:t xml:space="preserve">It was fine to go to the spring to play, but the weather suddenly became suspicious and I had to return home in a hurry.</w:t>
      </w:r>
    </w:p>
    <w:p/>
    <w:p>
      <w:r xmlns:w="http://schemas.openxmlformats.org/wordprocessingml/2006/main">
        <w:t xml:space="preserve">Even the fish that had gone to great lengths to dry would be ruined if it hit the rain, so I hurriedly withdrew it from the spring.</w:t>
      </w:r>
    </w:p>
    <w:p/>
    <w:p>
      <w:r xmlns:w="http://schemas.openxmlformats.org/wordprocessingml/2006/main">
        <w:t xml:space="preserve">As I was unloading my belongings after entering the hut, I started to hear the sound of rain.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H08F2_AL</w:t>
      </w:r>
    </w:p>
    <w:p>
      <w:r xmlns:w="http://schemas.openxmlformats.org/wordprocessingml/2006/main">
        <w:t xml:space="preserve">#cg Hinata hin_1_08f2_a left</w:t>
      </w:r>
    </w:p>
    <w:p>
      <w:r xmlns:w="http://schemas.openxmlformats.org/wordprocessingml/2006/main">
        <w:t xml:space="preserve">;CHR K02F1 R</w:t>
      </w:r>
    </w:p>
    <w:p>
      <w:r xmlns:w="http://schemas.openxmlformats.org/wordprocessingml/2006/main">
        <w:t xml:space="preserve">#cg Konomi kon_1_02f1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konb0454</w:t>
      </w:r>
    </w:p>
    <w:p>
      <w:r xmlns:w="http://schemas.openxmlformats.org/wordprocessingml/2006/main">
        <w:t xml:space="preserve">[Konomi] "It's raining a lot outside."</w:t>
      </w:r>
    </w:p>
    <w:p/>
    <w:p>
      <w:r xmlns:w="http://schemas.openxmlformats.org/wordprocessingml/2006/main">
        <w:t xml:space="preserve">#voice hinb0426</w:t>
      </w:r>
    </w:p>
    <w:p>
      <w:r xmlns:w="http://schemas.openxmlformats.org/wordprocessingml/2006/main">
        <w:t xml:space="preserve">[Hinata] "I'm glad you came back so quickly!?"</w:t>
      </w:r>
    </w:p>
    <w:p/>
    <w:p>
      <w:r xmlns:w="http://schemas.openxmlformats.org/wordprocessingml/2006/main">
        <w:t xml:space="preserve">"Ah, that's right... Buffett!"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I02F R</w:t>
      </w:r>
    </w:p>
    <w:p>
      <w:r xmlns:w="http://schemas.openxmlformats.org/wordprocessingml/2006/main">
        <w:t xml:space="preserve">#cg Ibara iba_1_02f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ibab0535</w:t>
      </w:r>
    </w:p>
    <w:p>
      <w:r xmlns:w="http://schemas.openxmlformats.org/wordprocessingml/2006/main">
        <w:t xml:space="preserve">[Ibara] "Wow! How dirty!?"</w:t>
      </w:r>
    </w:p>
    <w:p/>
    <w:p>
      <w:r xmlns:w="http://schemas.openxmlformats.org/wordprocessingml/2006/main">
        <w:t xml:space="preserve">;CHR H08F1_AL</w:t>
      </w:r>
    </w:p>
    <w:p>
      <w:r xmlns:w="http://schemas.openxmlformats.org/wordprocessingml/2006/main">
        <w:t xml:space="preserve">#cg Hinata hin_1_08f1_a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hinb0427</w:t>
      </w:r>
    </w:p>
    <w:p>
      <w:r xmlns:w="http://schemas.openxmlformats.org/wordprocessingml/2006/main">
        <w:t xml:space="preserve">[Hinata] "Ahahahahaha, Ningen is interesting now!"</w:t>
      </w:r>
    </w:p>
    <w:p/>
    <w:p>
      <w:r xmlns:w="http://schemas.openxmlformats.org/wordprocessingml/2006/main">
        <w:t xml:space="preserve">"Ah, I'm sorry... again... hehehehehehe!"</w:t>
      </w:r>
    </w:p>
    <w:p/>
    <w:p>
      <w:r xmlns:w="http://schemas.openxmlformats.org/wordprocessingml/2006/main">
        <w:t xml:space="preserve">……I had a runny nose.</w:t>
      </w:r>
    </w:p>
    <w:p/>
    <w:p>
      <w:r xmlns:w="http://schemas.openxmlformats.org/wordprocessingml/2006/main">
        <w:t xml:space="preserve">;FACE K04F</w:t>
      </w:r>
    </w:p>
    <w:p>
      <w:r xmlns:w="http://schemas.openxmlformats.org/wordprocessingml/2006/main">
        <w:t xml:space="preserve">#face f_kon_0_04f 94 466</w:t>
      </w:r>
    </w:p>
    <w:p/>
    <w:p>
      <w:r xmlns:w="http://schemas.openxmlformats.org/wordprocessingml/2006/main">
        <w:t xml:space="preserve">#voice konb0455</w:t>
      </w:r>
    </w:p>
    <w:p>
      <w:r xmlns:w="http://schemas.openxmlformats.org/wordprocessingml/2006/main">
        <w:t xml:space="preserve">[Konomi] "Ahaha~ Something's planting from your nose~"</w:t>
      </w:r>
    </w:p>
    <w:p/>
    <w:p>
      <w:r xmlns:w="http://schemas.openxmlformats.org/wordprocessingml/2006/main">
        <w:t xml:space="preserve">;CHR I01F R</w:t>
      </w:r>
    </w:p>
    <w:p>
      <w:r xmlns:w="http://schemas.openxmlformats.org/wordprocessingml/2006/main">
        <w:t xml:space="preserve">#cg Ibara iba_1_01f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ibab0536</w:t>
      </w:r>
    </w:p>
    <w:p>
      <w:r xmlns:w="http://schemas.openxmlformats.org/wordprocessingml/2006/main">
        <w:t xml:space="preserve">[Ibara] "The already ugly face has become ugly."</w:t>
      </w:r>
    </w:p>
    <w:p/>
    <w:p>
      <w:r xmlns:w="http://schemas.openxmlformats.org/wordprocessingml/2006/main">
        <w:t xml:space="preserve">"Ruse"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sip runny nose</w:t>
      </w:r>
    </w:p>
    <w:p/>
    <w:p>
      <w:r xmlns:w="http://schemas.openxmlformats.org/wordprocessingml/2006/main">
        <w:t xml:space="preserve">"I feel a little chilly. Did you catch a cold?"</w:t>
      </w:r>
    </w:p>
    <w:p/>
    <w:p>
      <w:r xmlns:w="http://schemas.openxmlformats.org/wordprocessingml/2006/main">
        <w:t xml:space="preserve">After getting soaking wet in the spring, it was just like that.</w:t>
      </w:r>
    </w:p>
    <w:p/>
    <w:p>
      <w:r xmlns:w="http://schemas.openxmlformats.org/wordprocessingml/2006/main">
        <w:t xml:space="preserve">;CHR H06F2_AL</w:t>
      </w:r>
    </w:p>
    <w:p>
      <w:r xmlns:w="http://schemas.openxmlformats.org/wordprocessingml/2006/main">
        <w:t xml:space="preserve">#cg Hinata hin_1_06f2_a left</w:t>
      </w:r>
    </w:p>
    <w:p>
      <w:r xmlns:w="http://schemas.openxmlformats.org/wordprocessingml/2006/main">
        <w:t xml:space="preserve">;CHR T09F R</w:t>
      </w:r>
    </w:p>
    <w:p>
      <w:r xmlns:w="http://schemas.openxmlformats.org/wordprocessingml/2006/main">
        <w:t xml:space="preserve">#cg Tsukiyo tuk_1_09f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f_tuk_0_09f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hinb0428</w:t>
      </w:r>
    </w:p>
    <w:p>
      <w:r xmlns:w="http://schemas.openxmlformats.org/wordprocessingml/2006/main">
        <w:t xml:space="preserve">[Hinata] "Is it windy?"</w:t>
      </w:r>
    </w:p>
    <w:p/>
    <w:p>
      <w:r xmlns:w="http://schemas.openxmlformats.org/wordprocessingml/2006/main">
        <w:t xml:space="preserve">#voice tikb0480</w:t>
      </w:r>
    </w:p>
    <w:p>
      <w:r xmlns:w="http://schemas.openxmlformats.org/wordprocessingml/2006/main">
        <w:t xml:space="preserve">[Tsukiyo] "Are you okay?"</w:t>
      </w:r>
    </w:p>
    <w:p/>
    <w:p>
      <w:r xmlns:w="http://schemas.openxmlformats.org/wordprocessingml/2006/main">
        <w:t xml:space="preserve">"Ah, it's okay. For today, I'll drink something warm and go to bed early."</w:t>
      </w:r>
    </w:p>
    <w:p/>
    <w:p>
      <w:r xmlns:w="http://schemas.openxmlformats.org/wordprocessingml/2006/main">
        <w:t xml:space="preserve">After all, it was about to rain, and I couldn't indulge my body properly, so it was bad that my body got cold.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I11F2 R</w:t>
      </w:r>
    </w:p>
    <w:p>
      <w:r xmlns:w="http://schemas.openxmlformats.org/wordprocessingml/2006/main">
        <w:t xml:space="preserve">#cg Ibara iba_1_11f2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ibab0537</w:t>
      </w:r>
    </w:p>
    <w:p>
      <w:r xmlns:w="http://schemas.openxmlformats.org/wordprocessingml/2006/main">
        <w:t xml:space="preserve">[Ibara] "If you make tea, you'll have to drink it!"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K01F1B R</w:t>
      </w:r>
    </w:p>
    <w:p>
      <w:r xmlns:w="http://schemas.openxmlformats.org/wordprocessingml/2006/main">
        <w:t xml:space="preserve">#cg Konomi kon_1_01f1b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konb0456</w:t>
      </w:r>
    </w:p>
    <w:p>
      <w:r xmlns:w="http://schemas.openxmlformats.org/wordprocessingml/2006/main">
        <w:t xml:space="preserve">[Konomi] "Ah, I want one too"</w:t>
      </w:r>
    </w:p>
    <w:p/>
    <w:p>
      <w:r xmlns:w="http://schemas.openxmlformats.org/wordprocessingml/2006/main">
        <w:t xml:space="preserve">;CHR H01F2_AL</w:t>
      </w:r>
    </w:p>
    <w:p>
      <w:r xmlns:w="http://schemas.openxmlformats.org/wordprocessingml/2006/main">
        <w:t xml:space="preserve">#cg Hinata hin_1_01f2_a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hinb0429</w:t>
      </w:r>
    </w:p>
    <w:p>
      <w:r xmlns:w="http://schemas.openxmlformats.org/wordprocessingml/2006/main">
        <w:t xml:space="preserve">[Hinata] "Hinata doesn't like it anymore."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T02F R</w:t>
      </w:r>
    </w:p>
    <w:p>
      <w:r xmlns:w="http://schemas.openxmlformats.org/wordprocessingml/2006/main">
        <w:t xml:space="preserve">#cg Tsukiyo tuk_1_02f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f_tuk_0_02f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tikb0481</w:t>
      </w:r>
    </w:p>
    <w:p>
      <w:r xmlns:w="http://schemas.openxmlformats.org/wordprocessingml/2006/main">
        <w:t xml:space="preserve">[Tsukiyo] "Hm, hm..."</w:t>
      </w:r>
    </w:p>
    <w:p/>
    <w:p>
      <w:r xmlns:w="http://schemas.openxmlformats.org/wordprocessingml/2006/main">
        <w:t xml:space="preserve">"Well, everyone is getting cold together. Let's take a break with tea first."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;BG:BG07b_3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#bgBG07b_3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;BGMch2 amb004 stop</w:t>
      </w:r>
    </w:p>
    <w:p>
      <w:r xmlns:w="http://schemas.openxmlformats.org/wordprocessingml/2006/main">
        <w:t xml:space="preserve">#bgvoice stop</w:t>
      </w:r>
    </w:p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;date change</w:t>
      </w:r>
    </w:p>
    <w:p/>
    <w:p>
      <w:r xmlns:w="http://schemas.openxmlformats.org/wordprocessingml/2006/main">
        <w:t xml:space="preserve">;BGMch2 amb003 playback</w:t>
      </w:r>
    </w:p>
    <w:p>
      <w:r xmlns:w="http://schemas.openxmlformats.org/wordprocessingml/2006/main">
        <w:t xml:space="preserve">#bgvoice amb003</w:t>
      </w:r>
    </w:p>
    <w:p/>
    <w:p>
      <w:r xmlns:w="http://schemas.openxmlformats.org/wordprocessingml/2006/main">
        <w:t xml:space="preserve">;Background: Mountain hut (daytime)</w:t>
      </w:r>
    </w:p>
    <w:p>
      <w:r xmlns:w="http://schemas.openxmlformats.org/wordprocessingml/2006/main">
        <w:t xml:space="preserve">;BG:BG07b_1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H01F2_AC</w:t>
      </w:r>
    </w:p>
    <w:p>
      <w:r xmlns:w="http://schemas.openxmlformats.org/wordprocessingml/2006/main">
        <w:t xml:space="preserve">#cg Hinata hin_1_01f2_a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hinb0430</w:t>
      </w:r>
    </w:p>
    <w:p>
      <w:r xmlns:w="http://schemas.openxmlformats.org/wordprocessingml/2006/main">
        <w:t xml:space="preserve">[Hinata] "Mr. Niengane, Mr. Bedbug~?"</w:t>
      </w:r>
    </w:p>
    <w:p/>
    <w:p>
      <w:r xmlns:w="http://schemas.openxmlformats.org/wordprocessingml/2006/main">
        <w:t xml:space="preserve">"Is it already morning?"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I02F C</w:t>
      </w:r>
    </w:p>
    <w:p>
      <w:r xmlns:w="http://schemas.openxmlformats.org/wordprocessingml/2006/main">
        <w:t xml:space="preserve">#cg ibara iba_1_02f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ibab0538</w:t>
      </w:r>
    </w:p>
    <w:p>
      <w:r xmlns:w="http://schemas.openxmlformats.org/wordprocessingml/2006/main">
        <w:t xml:space="preserve">[Ibara] "The sun is already up, why are you sleeping?"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konb0457</w:t>
      </w:r>
    </w:p>
    <w:p>
      <w:r xmlns:w="http://schemas.openxmlformats.org/wordprocessingml/2006/main">
        <w:t xml:space="preserve">[Konomi] "What are we going to do today?"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tikb0482</w:t>
      </w:r>
    </w:p>
    <w:p>
      <w:r xmlns:w="http://schemas.openxmlformats.org/wordprocessingml/2006/main">
        <w:t xml:space="preserve">[Tsukiyo] "It's sunny."</w:t>
      </w:r>
    </w:p>
    <w:p/>
    <w:p>
      <w:r xmlns:w="http://schemas.openxmlformats.org/wordprocessingml/2006/main">
        <w:t xml:space="preserve">"Hmm... Huh?"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The ceiling... is it spinning?</w:t>
      </w:r>
    </w:p>
    <w:p/>
    <w:p>
      <w:r xmlns:w="http://schemas.openxmlformats.org/wordprocessingml/2006/main">
        <w:t xml:space="preserve">I blinked my eyes and tried to get my body up... but I couldn't find the strength to do so.</w:t>
      </w:r>
    </w:p>
    <w:p/>
    <w:p>
      <w:r xmlns:w="http://schemas.openxmlformats.org/wordprocessingml/2006/main">
        <w:t xml:space="preserve">;CHR I01F C</w:t>
      </w:r>
    </w:p>
    <w:p>
      <w:r xmlns:w="http://schemas.openxmlformats.org/wordprocessingml/2006/main">
        <w:t xml:space="preserve">#cg ibara iba_1_01f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ibab0539</w:t>
      </w:r>
    </w:p>
    <w:p>
      <w:r xmlns:w="http://schemas.openxmlformats.org/wordprocessingml/2006/main">
        <w:t xml:space="preserve">[Ibara] "What happened!? I came all the way to wake you up, why didn't you wake up!?"</w:t>
      </w:r>
    </w:p>
    <w:p/>
    <w:p>
      <w:r xmlns:w="http://schemas.openxmlformats.org/wordprocessingml/2006/main">
        <w:t xml:space="preserve">"I'm sorry, I can't seem to wake up."</w:t>
      </w:r>
    </w:p>
    <w:p/>
    <w:p>
      <w:r xmlns:w="http://schemas.openxmlformats.org/wordprocessingml/2006/main">
        <w:t xml:space="preserve">……Did you really catch a cold? I'm sorry. Far from being cold, the joints of my body ached.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T02F C</w:t>
      </w:r>
    </w:p>
    <w:p>
      <w:r xmlns:w="http://schemas.openxmlformats.org/wordprocessingml/2006/main">
        <w:t xml:space="preserve">#cg Tsukiyo tuk_1_02f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f_tuk_0_02f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tikb0483</w:t>
      </w:r>
    </w:p>
    <w:p>
      <w:r xmlns:w="http://schemas.openxmlformats.org/wordprocessingml/2006/main">
        <w:t xml:space="preserve">[Tsukiyo] "It hurts!? It hurts!?"</w:t>
      </w:r>
    </w:p>
    <w:p/>
    <w:p>
      <w:r xmlns:w="http://schemas.openxmlformats.org/wordprocessingml/2006/main">
        <w:t xml:space="preserve">"Ah, okay, okay"</w:t>
      </w:r>
    </w:p>
    <w:p/>
    <w:p>
      <w:r xmlns:w="http://schemas.openxmlformats.org/wordprocessingml/2006/main">
        <w:t xml:space="preserve">Suppressing his tiredness, I stroked Tsukiyo's hair, who worried about me with a crying face.</w:t>
      </w:r>
    </w:p>
    <w:p/>
    <w:p>
      <w:r xmlns:w="http://schemas.openxmlformats.org/wordprocessingml/2006/main">
        <w:t xml:space="preserve">;FACE H01F1_A</w:t>
      </w:r>
    </w:p>
    <w:p>
      <w:r xmlns:w="http://schemas.openxmlformats.org/wordprocessingml/2006/main">
        <w:t xml:space="preserve">#face f_hin_0_01f1_a 94 466</w:t>
      </w:r>
    </w:p>
    <w:p/>
    <w:p>
      <w:r xmlns:w="http://schemas.openxmlformats.org/wordprocessingml/2006/main">
        <w:t xml:space="preserve">#voice hinb0431</w:t>
      </w:r>
    </w:p>
    <w:p>
      <w:r xmlns:w="http://schemas.openxmlformats.org/wordprocessingml/2006/main">
        <w:t xml:space="preserve">[Hinata] "That's right! If you can't wake up, wake me up!"</w:t>
      </w:r>
    </w:p>
    <w:p/>
    <w:p>
      <w:r xmlns:w="http://schemas.openxmlformats.org/wordprocessingml/2006/main">
        <w:t xml:space="preserve">;FACE K01F1B</w:t>
      </w:r>
    </w:p>
    <w:p>
      <w:r xmlns:w="http://schemas.openxmlformats.org/wordprocessingml/2006/main">
        <w:t xml:space="preserve">#face f_kon_0_01f1b 94 466</w:t>
      </w:r>
    </w:p>
    <w:p/>
    <w:p>
      <w:r xmlns:w="http://schemas.openxmlformats.org/wordprocessingml/2006/main">
        <w:t xml:space="preserve">#voice konb0458</w:t>
      </w:r>
    </w:p>
    <w:p>
      <w:r xmlns:w="http://schemas.openxmlformats.org/wordprocessingml/2006/main">
        <w:t xml:space="preserve">[Konomi] "Soka~"</w:t>
      </w:r>
    </w:p>
    <w:p/>
    <w:p>
      <w:r xmlns:w="http://schemas.openxmlformats.org/wordprocessingml/2006/main">
        <w:t xml:space="preserve">;FACE I01F</w:t>
      </w:r>
    </w:p>
    <w:p>
      <w:r xmlns:w="http://schemas.openxmlformats.org/wordprocessingml/2006/main">
        <w:t xml:space="preserve">#face f_iba_0_01f 94 466</w:t>
      </w:r>
    </w:p>
    <w:p/>
    <w:p>
      <w:r xmlns:w="http://schemas.openxmlformats.org/wordprocessingml/2006/main">
        <w:t xml:space="preserve">#voice ibab0540</w:t>
      </w:r>
    </w:p>
    <w:p>
      <w:r xmlns:w="http://schemas.openxmlformats.org/wordprocessingml/2006/main">
        <w:t xml:space="preserve">[Ibara] "It takes a lot of work"</w:t>
      </w:r>
    </w:p>
    <w:p/>
    <w:p>
      <w:r xmlns:w="http://schemas.openxmlformats.org/wordprocessingml/2006/main">
        <w:t xml:space="preserve">"What……?"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It seems that I have a considerable fever, and Ibara, Hinata, and Konomi surround me while I'm faint.</w:t>
      </w:r>
    </w:p>
    <w:p>
      <w:r xmlns:w="http://schemas.openxmlformats.org/wordprocessingml/2006/main">
        <w:t xml:space="preserve">Hinata is holding her right hand, and Ibara is holding her left hand.</w:t>
      </w:r>
    </w:p>
    <w:p/>
    <w:p>
      <w:r xmlns:w="http://schemas.openxmlformats.org/wordprocessingml/2006/main">
        <w:t xml:space="preserve">;FACE I01F</w:t>
      </w:r>
    </w:p>
    <w:p>
      <w:r xmlns:w="http://schemas.openxmlformats.org/wordprocessingml/2006/main">
        <w:t xml:space="preserve">#face f_iba_0_01f 94 466</w:t>
      </w:r>
    </w:p>
    <w:p/>
    <w:p>
      <w:r xmlns:w="http://schemas.openxmlformats.org/wordprocessingml/2006/main">
        <w:t xml:space="preserve">#voice ibab0541</w:t>
      </w:r>
    </w:p>
    <w:p>
      <w:r xmlns:w="http://schemas.openxmlformats.org/wordprocessingml/2006/main">
        <w:t xml:space="preserve">[Ibara] "Hmm? It's really hot."</w:t>
      </w:r>
    </w:p>
    <w:p/>
    <w:p>
      <w:r xmlns:w="http://schemas.openxmlformats.org/wordprocessingml/2006/main">
        <w:t xml:space="preserve">;FACE H01F2_A</w:t>
      </w:r>
    </w:p>
    <w:p>
      <w:r xmlns:w="http://schemas.openxmlformats.org/wordprocessingml/2006/main">
        <w:t xml:space="preserve">#face f_hin_0_01f2_a 94 466</w:t>
      </w:r>
    </w:p>
    <w:p/>
    <w:p>
      <w:r xmlns:w="http://schemas.openxmlformats.org/wordprocessingml/2006/main">
        <w:t xml:space="preserve">#voice hinb0432</w:t>
      </w:r>
    </w:p>
    <w:p>
      <w:r xmlns:w="http://schemas.openxmlformats.org/wordprocessingml/2006/main">
        <w:t xml:space="preserve">Hinata</w:t>
      </w:r>
    </w:p>
    <w:p/>
    <w:p>
      <w:r xmlns:w="http://schemas.openxmlformats.org/wordprocessingml/2006/main">
        <w:t xml:space="preserve">Ibara grabbed my hand and let it go immediately, but Hinata thought she couldn't get up, and tried to pull me up.</w:t>
      </w:r>
    </w:p>
    <w:p/>
    <w:p>
      <w:r xmlns:w="http://schemas.openxmlformats.org/wordprocessingml/2006/main">
        <w:t xml:space="preserve">If he was fine, I could have woken him up, but honestly, it's painful when my body doesn't have the strength.</w:t>
      </w:r>
    </w:p>
    <w:p/>
    <w:p>
      <w:r xmlns:w="http://schemas.openxmlformats.org/wordprocessingml/2006/main">
        <w:t xml:space="preserve">"Hold on, stop, Hinata. Please."</w:t>
      </w:r>
    </w:p>
    <w:p/>
    <w:p>
      <w:r xmlns:w="http://schemas.openxmlformats.org/wordprocessingml/2006/main">
        <w:t xml:space="preserve">;CHR H02F1_AL</w:t>
      </w:r>
    </w:p>
    <w:p>
      <w:r xmlns:w="http://schemas.openxmlformats.org/wordprocessingml/2006/main">
        <w:t xml:space="preserve">#cg Hinata hin_1_02f1_a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hinb0433</w:t>
      </w:r>
    </w:p>
    <w:p>
      <w:r xmlns:w="http://schemas.openxmlformats.org/wordprocessingml/2006/main">
        <w:t xml:space="preserve">[Hinata] “Yeah!</w:t>
      </w:r>
    </w:p>
    <w:p/>
    <w:p>
      <w:r xmlns:w="http://schemas.openxmlformats.org/wordprocessingml/2006/main">
        <w:t xml:space="preserve">"That's why you can't get up no matter how hard you try."</w:t>
      </w:r>
    </w:p>
    <w:p/>
    <w:p>
      <w:r xmlns:w="http://schemas.openxmlformats.org/wordprocessingml/2006/main">
        <w:t xml:space="preserve">;CHR T02F R</w:t>
      </w:r>
    </w:p>
    <w:p>
      <w:r xmlns:w="http://schemas.openxmlformats.org/wordprocessingml/2006/main">
        <w:t xml:space="preserve">#cg Tsukiyo tuk_1_02f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f_tuk_0_02f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tikb0484</w:t>
      </w:r>
    </w:p>
    <w:p>
      <w:r xmlns:w="http://schemas.openxmlformats.org/wordprocessingml/2006/main">
        <w:t xml:space="preserve">[Tsukiyo] "N-Ningen-san... I'm not feeling well."</w:t>
      </w:r>
    </w:p>
    <w:p/>
    <w:p>
      <w:r xmlns:w="http://schemas.openxmlformats.org/wordprocessingml/2006/main">
        <w:t xml:space="preserve">Tsukiyo timidly cut in.</w:t>
      </w:r>
    </w:p>
    <w:p/>
    <w:p>
      <w:r xmlns:w="http://schemas.openxmlformats.org/wordprocessingml/2006/main">
        <w:t xml:space="preserve">#voice tikb0485</w:t>
      </w:r>
    </w:p>
    <w:p>
      <w:r xmlns:w="http://schemas.openxmlformats.org/wordprocessingml/2006/main">
        <w:t xml:space="preserve">[Tsukiyo] "I'm sick. I caught the cold you were talking about yesterday. When I have a cold, I have a fever, my head is pounding, and my stomach hurts."</w:t>
      </w:r>
    </w:p>
    <w:p/>
    <w:p>
      <w:r xmlns:w="http://schemas.openxmlformats.org/wordprocessingml/2006/main">
        <w:t xml:space="preserve">……Come to think of it, I read a book about medicinal herbs to her a little while ago.</w:t>
      </w:r>
    </w:p>
    <w:p/>
    <w:p>
      <w:r xmlns:w="http://schemas.openxmlformats.org/wordprocessingml/2006/main">
        <w:t xml:space="preserve">Tsukiyo seemed desperately trying to protect me.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I02F L</w:t>
      </w:r>
    </w:p>
    <w:p>
      <w:r xmlns:w="http://schemas.openxmlformats.org/wordprocessingml/2006/main">
        <w:t xml:space="preserve">#cg Ibara iba_1_02f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ibab0542</w:t>
      </w:r>
    </w:p>
    <w:p>
      <w:r xmlns:w="http://schemas.openxmlformats.org/wordprocessingml/2006/main">
        <w:t xml:space="preserve">[Ibara] "What is this disease? Humans are weak."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K02F1 L</w:t>
      </w:r>
    </w:p>
    <w:p>
      <w:r xmlns:w="http://schemas.openxmlformats.org/wordprocessingml/2006/main">
        <w:t xml:space="preserve">#cg Konomi kon_1_02f1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konb0459</w:t>
      </w:r>
    </w:p>
    <w:p>
      <w:r xmlns:w="http://schemas.openxmlformats.org/wordprocessingml/2006/main">
        <w:t xml:space="preserve">[Konomi] "Is it sick?"</w:t>
      </w:r>
    </w:p>
    <w:p/>
    <w:p>
      <w:r xmlns:w="http://schemas.openxmlformats.org/wordprocessingml/2006/main">
        <w:t xml:space="preserve">;CHR T01F_L R</w:t>
      </w:r>
    </w:p>
    <w:p>
      <w:r xmlns:w="http://schemas.openxmlformats.org/wordprocessingml/2006/main">
        <w:t xml:space="preserve">#cg Tsukiyo tuk_1_01f_l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tikb0486</w:t>
      </w:r>
    </w:p>
    <w:p>
      <w:r xmlns:w="http://schemas.openxmlformats.org/wordprocessingml/2006/main">
        <w:t xml:space="preserve">[Tsukiyo] "Like the other animals, it won't heal unless you stay quiet for a while. Sleeping is good."</w:t>
      </w:r>
    </w:p>
    <w:p/>
    <w:p>
      <w:r xmlns:w="http://schemas.openxmlformats.org/wordprocessingml/2006/main">
        <w:t xml:space="preserve">Tsukiyo tries his best to spin words and talk to other elves. Such a rare occurrence must have required a considerable amount of courage for Tsukiyo.</w:t>
      </w:r>
    </w:p>
    <w:p/>
    <w:p>
      <w:r xmlns:w="http://schemas.openxmlformats.org/wordprocessingml/2006/main">
        <w:t xml:space="preserve">The reason Tsukiyo seems to be shivering isn't just because I have a fever.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K02F2 L</w:t>
      </w:r>
    </w:p>
    <w:p>
      <w:r xmlns:w="http://schemas.openxmlformats.org/wordprocessingml/2006/main">
        <w:t xml:space="preserve">#cg Konomi kon_1_02f2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konb0460</w:t>
      </w:r>
    </w:p>
    <w:p>
      <w:r xmlns:w="http://schemas.openxmlformats.org/wordprocessingml/2006/main">
        <w:t xml:space="preserve">[Konomi] "Hmmm, can't you cure your illness?"</w:t>
      </w:r>
    </w:p>
    <w:p/>
    <w:p>
      <w:r xmlns:w="http://schemas.openxmlformats.org/wordprocessingml/2006/main">
        <w:t xml:space="preserve">;CHR I02F R</w:t>
      </w:r>
    </w:p>
    <w:p>
      <w:r xmlns:w="http://schemas.openxmlformats.org/wordprocessingml/2006/main">
        <w:t xml:space="preserve">#cg Ibara iba_1_02f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ibab0543</w:t>
      </w:r>
    </w:p>
    <w:p>
      <w:r xmlns:w="http://schemas.openxmlformats.org/wordprocessingml/2006/main">
        <w:t xml:space="preserve">[Ibara] "Oh, that's right! Hey, human. I'll treat you personally, so be grateful!"</w:t>
      </w:r>
    </w:p>
    <w:p/>
    <w:p>
      <w:r xmlns:w="http://schemas.openxmlformats.org/wordprocessingml/2006/main">
        <w:t xml:space="preserve">;CHR K01F1B L</w:t>
      </w:r>
    </w:p>
    <w:p>
      <w:r xmlns:w="http://schemas.openxmlformats.org/wordprocessingml/2006/main">
        <w:t xml:space="preserve">#cg Konomi kon_1_01f1b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konb0461</w:t>
      </w:r>
    </w:p>
    <w:p>
      <w:r xmlns:w="http://schemas.openxmlformats.org/wordprocessingml/2006/main">
        <w:t xml:space="preserve">[Konomi] "Ah~, I'll help you too~"</w:t>
      </w:r>
    </w:p>
    <w:p/>
    <w:p>
      <w:r xmlns:w="http://schemas.openxmlformats.org/wordprocessingml/2006/main">
        <w:t xml:space="preserve">Konomi and Ibara all put their hands on me.</w:t>
      </w:r>
    </w:p>
    <w:p/>
    <w:p>
      <w:r xmlns:w="http://schemas.openxmlformats.org/wordprocessingml/2006/main">
        <w:t xml:space="preserve">;flash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white</w:t>
      </w:r>
    </w:p>
    <w:p>
      <w:r xmlns:w="http://schemas.openxmlformats.org/wordprocessingml/2006/main">
        <w:t xml:space="preserve">#wipe flash</w:t>
      </w:r>
    </w:p>
    <w:p/>
    <w:p>
      <w:r xmlns:w="http://schemas.openxmlformats.org/wordprocessingml/2006/main">
        <w:t xml:space="preserve">;Background: Mountain hut (night) -&gt; light (day)</w:t>
      </w:r>
    </w:p>
    <w:p>
      <w:r xmlns:w="http://schemas.openxmlformats.org/wordprocessingml/2006/main">
        <w:t xml:space="preserve">;BG:BG07b_1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;CHR I02F R</w:t>
      </w:r>
    </w:p>
    <w:p>
      <w:r xmlns:w="http://schemas.openxmlformats.org/wordprocessingml/2006/main">
        <w:t xml:space="preserve">#cg Ibara iba_1_02f right</w:t>
      </w:r>
    </w:p>
    <w:p>
      <w:r xmlns:w="http://schemas.openxmlformats.org/wordprocessingml/2006/main">
        <w:t xml:space="preserve">;CHR K01F1B L</w:t>
      </w:r>
    </w:p>
    <w:p>
      <w:r xmlns:w="http://schemas.openxmlformats.org/wordprocessingml/2006/main">
        <w:t xml:space="preserve">#cg Konomi kon_1_01f1b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When their hands shone, I felt a warm, cool breeze blowing through my body.</w:t>
      </w:r>
    </w:p>
    <w:p/>
    <w:p>
      <w:r xmlns:w="http://schemas.openxmlformats.org/wordprocessingml/2006/main">
        <w:t xml:space="preserve">And the faint headache that I had along with my dizziness subsided, and I felt much better.</w:t>
      </w:r>
    </w:p>
    <w:p/>
    <w:p>
      <w:r xmlns:w="http://schemas.openxmlformats.org/wordprocessingml/2006/main">
        <w:t xml:space="preserve">;CHR I01F R</w:t>
      </w:r>
    </w:p>
    <w:p>
      <w:r xmlns:w="http://schemas.openxmlformats.org/wordprocessingml/2006/main">
        <w:t xml:space="preserve">#cg Ibara iba_1_01f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ibab0544</w:t>
      </w:r>
    </w:p>
    <w:p>
      <w:r xmlns:w="http://schemas.openxmlformats.org/wordprocessingml/2006/main">
        <w:t xml:space="preserve">[Ibara] "...How's it going?"</w:t>
      </w:r>
    </w:p>
    <w:p/>
    <w:p>
      <w:r xmlns:w="http://schemas.openxmlformats.org/wordprocessingml/2006/main">
        <w:t xml:space="preserve">“Thank you, it felt good.</w:t>
      </w:r>
    </w:p>
    <w:p/>
    <w:p>
      <w:r xmlns:w="http://schemas.openxmlformats.org/wordprocessingml/2006/main">
        <w:t xml:space="preserve">;CHR K02F1 L</w:t>
      </w:r>
    </w:p>
    <w:p>
      <w:r xmlns:w="http://schemas.openxmlformats.org/wordprocessingml/2006/main">
        <w:t xml:space="preserve">#cg Konomi kon_1_02f1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konb0462</w:t>
      </w:r>
    </w:p>
    <w:p>
      <w:r xmlns:w="http://schemas.openxmlformats.org/wordprocessingml/2006/main">
        <w:t xml:space="preserve">[Konomi] "However~?"</w:t>
      </w:r>
    </w:p>
    <w:p/>
    <w:p>
      <w:r xmlns:w="http://schemas.openxmlformats.org/wordprocessingml/2006/main">
        <w:t xml:space="preserve">"As expected, it seems that the condition itself is not getting better."</w:t>
      </w:r>
    </w:p>
    <w:p/>
    <w:p>
      <w:r xmlns:w="http://schemas.openxmlformats.org/wordprocessingml/2006/main">
        <w:t xml:space="preserve">Hmm, I had high hopes for it too, but after all, it's not possible to cure illnesses so conveniently.</w:t>
      </w:r>
    </w:p>
    <w:p/>
    <w:p>
      <w:r xmlns:w="http://schemas.openxmlformats.org/wordprocessingml/2006/main">
        <w:t xml:space="preserve">;CHR I04F R</w:t>
      </w:r>
    </w:p>
    <w:p>
      <w:r xmlns:w="http://schemas.openxmlformats.org/wordprocessingml/2006/main">
        <w:t xml:space="preserve">#cg Ibara iba_1_04f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ibab0545</w:t>
      </w:r>
    </w:p>
    <w:p>
      <w:r xmlns:w="http://schemas.openxmlformats.org/wordprocessingml/2006/main">
        <w:t xml:space="preserve">[Ibara] "What!?"</w:t>
      </w:r>
    </w:p>
    <w:p/>
    <w:p>
      <w:r xmlns:w="http://schemas.openxmlformats.org/wordprocessingml/2006/main">
        <w:t xml:space="preserve">;CHR K06F L</w:t>
      </w:r>
    </w:p>
    <w:p>
      <w:r xmlns:w="http://schemas.openxmlformats.org/wordprocessingml/2006/main">
        <w:t xml:space="preserve">#cg Konomi kon_1_06f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konb0463</w:t>
      </w:r>
    </w:p>
    <w:p>
      <w:r xmlns:w="http://schemas.openxmlformats.org/wordprocessingml/2006/main">
        <w:t xml:space="preserve">[Konomi] "Ah~, I see~. After all~"</w:t>
      </w:r>
    </w:p>
    <w:p/>
    <w:p>
      <w:r xmlns:w="http://schemas.openxmlformats.org/wordprocessingml/2006/main">
        <w:t xml:space="preserve">Ibara was surprised, but Konomi nodded in agreement.</w:t>
      </w:r>
    </w:p>
    <w:p/>
    <w:p>
      <w:r xmlns:w="http://schemas.openxmlformats.org/wordprocessingml/2006/main">
        <w:t xml:space="preserve">#voice ibab0546</w:t>
      </w:r>
    </w:p>
    <w:p>
      <w:r xmlns:w="http://schemas.openxmlformats.org/wordprocessingml/2006/main">
        <w:t xml:space="preserve">[Ibara] "Why!? Why!?"</w:t>
      </w:r>
    </w:p>
    <w:p/>
    <w:p>
      <w:r xmlns:w="http://schemas.openxmlformats.org/wordprocessingml/2006/main">
        <w:t xml:space="preserve">;CHR K02F2 L</w:t>
      </w:r>
    </w:p>
    <w:p>
      <w:r xmlns:w="http://schemas.openxmlformats.org/wordprocessingml/2006/main">
        <w:t xml:space="preserve">#cg Konomi kon_1_02f2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konb0464</w:t>
      </w:r>
    </w:p>
    <w:p>
      <w:r xmlns:w="http://schemas.openxmlformats.org/wordprocessingml/2006/main">
        <w:t xml:space="preserve">[Konomi] "Hey, if you're eaten by pikas or orcs, you can't heal them, right?"</w:t>
      </w:r>
    </w:p>
    <w:p/>
    <w:p>
      <w:r xmlns:w="http://schemas.openxmlformats.org/wordprocessingml/2006/main">
        <w:t xml:space="preserve">;CHR I09F R</w:t>
      </w:r>
    </w:p>
    <w:p>
      <w:r xmlns:w="http://schemas.openxmlformats.org/wordprocessingml/2006/main">
        <w:t xml:space="preserve">#cg Ibara iba_1_09f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ibab0547</w:t>
      </w:r>
    </w:p>
    <w:p>
      <w:r xmlns:w="http://schemas.openxmlformats.org/wordprocessingml/2006/main">
        <w:t xml:space="preserve">[Ibara] "Are humans going to die?"</w:t>
      </w:r>
    </w:p>
    <w:p/>
    <w:p>
      <w:r xmlns:w="http://schemas.openxmlformats.org/wordprocessingml/2006/main">
        <w:t xml:space="preserve">;FACE H02F1_A</w:t>
      </w:r>
    </w:p>
    <w:p>
      <w:r xmlns:w="http://schemas.openxmlformats.org/wordprocessingml/2006/main">
        <w:t xml:space="preserve">#face f_hin_0_02f1_a 94 466</w:t>
      </w:r>
    </w:p>
    <w:p/>
    <w:p>
      <w:r xmlns:w="http://schemas.openxmlformats.org/wordprocessingml/2006/main">
        <w:t xml:space="preserve">#voice hinb0434</w:t>
      </w:r>
    </w:p>
    <w:p>
      <w:r xmlns:w="http://schemas.openxmlformats.org/wordprocessingml/2006/main">
        <w:t xml:space="preserve">[Hinata] "No way!"</w:t>
      </w:r>
    </w:p>
    <w:p/>
    <w:p>
      <w:r xmlns:w="http://schemas.openxmlformats.org/wordprocessingml/2006/main">
        <w:t xml:space="preserve">;CHR K02F1 L</w:t>
      </w:r>
    </w:p>
    <w:p>
      <w:r xmlns:w="http://schemas.openxmlformats.org/wordprocessingml/2006/main">
        <w:t xml:space="preserve">#cg Konomi kon_1_02f1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konb0465</w:t>
      </w:r>
    </w:p>
    <w:p>
      <w:r xmlns:w="http://schemas.openxmlformats.org/wordprocessingml/2006/main">
        <w:t xml:space="preserve">[Konomi] "It's not like you're going to die, but when you get hurt, you have to remove the reason why you got hurt, and then you can't heal, right?"</w:t>
      </w:r>
    </w:p>
    <w:p/>
    <w:p>
      <w:r xmlns:w="http://schemas.openxmlformats.org/wordprocessingml/2006/main">
        <w:t xml:space="preserve">#voice konb0466</w:t>
      </w:r>
    </w:p>
    <w:p>
      <w:r xmlns:w="http://schemas.openxmlformats.org/wordprocessingml/2006/main">
        <w:t xml:space="preserve">[Konomi] "Also, when you're bleeding a lot and you're feeling unwell, you have to rest to get better."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T01F_L R</w:t>
      </w:r>
    </w:p>
    <w:p>
      <w:r xmlns:w="http://schemas.openxmlformats.org/wordprocessingml/2006/main">
        <w:t xml:space="preserve">#cg Tsukiyo tuk_1_01f_l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tikb0487</w:t>
      </w:r>
    </w:p>
    <w:p>
      <w:r xmlns:w="http://schemas.openxmlformats.org/wordprocessingml/2006/main">
        <w:t xml:space="preserve">[Tsukiyo] "...Maybe there's a reason why you're feeling sick inside your body.</w:t>
      </w:r>
    </w:p>
    <w:p/>
    <w:p>
      <w:r xmlns:w="http://schemas.openxmlformats.org/wordprocessingml/2006/main">
        <w:t xml:space="preserve">;CHR K02F2 L</w:t>
      </w:r>
    </w:p>
    <w:p>
      <w:r xmlns:w="http://schemas.openxmlformats.org/wordprocessingml/2006/main">
        <w:t xml:space="preserve">#cg Konomi kon_1_02f2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konb0467</w:t>
      </w:r>
    </w:p>
    <w:p>
      <w:r xmlns:w="http://schemas.openxmlformats.org/wordprocessingml/2006/main">
        <w:t xml:space="preserve">[Konomi] "Yeah, that's right. So, I think it's up to Ningen-kun to find a solution to that problem."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I02F R</w:t>
      </w:r>
    </w:p>
    <w:p>
      <w:r xmlns:w="http://schemas.openxmlformats.org/wordprocessingml/2006/main">
        <w:t xml:space="preserve">#cg Ibara iba_1_02f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ibab0548</w:t>
      </w:r>
    </w:p>
    <w:p>
      <w:r xmlns:w="http://schemas.openxmlformats.org/wordprocessingml/2006/main">
        <w:t xml:space="preserve">[Ibara] "Are you sure you're going to die after all!?"</w:t>
      </w:r>
    </w:p>
    <w:p/>
    <w:p>
      <w:r xmlns:w="http://schemas.openxmlformats.org/wordprocessingml/2006/main">
        <w:t xml:space="preserve">;CHR H02F1_AL</w:t>
      </w:r>
    </w:p>
    <w:p>
      <w:r xmlns:w="http://schemas.openxmlformats.org/wordprocessingml/2006/main">
        <w:t xml:space="preserve">#cg Hinata hin_1_02f1_a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hinb0435</w:t>
      </w:r>
    </w:p>
    <w:p>
      <w:r xmlns:w="http://schemas.openxmlformats.org/wordprocessingml/2006/main">
        <w:t xml:space="preserve">[Hinata] "Pigyah!?</w:t>
      </w:r>
    </w:p>
    <w:p/>
    <w:p>
      <w:r xmlns:w="http://schemas.openxmlformats.org/wordprocessingml/2006/main">
        <w:t xml:space="preserve">"... You probably won't die from a cold, so don't worry."</w:t>
      </w:r>
    </w:p>
    <w:p/>
    <w:p>
      <w:r xmlns:w="http://schemas.openxmlformats.org/wordprocessingml/2006/main">
        <w:t xml:space="preserve">;CHR I04F R</w:t>
      </w:r>
    </w:p>
    <w:p>
      <w:r xmlns:w="http://schemas.openxmlformats.org/wordprocessingml/2006/main">
        <w:t xml:space="preserve">#cg Ibara iba_1_04f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ibab0549</w:t>
      </w:r>
    </w:p>
    <w:p>
      <w:r xmlns:w="http://schemas.openxmlformats.org/wordprocessingml/2006/main">
        <w:t xml:space="preserve">[Ibara] "Oh, hey! Humans are saying things like that, but what do you think? Konomi, Tsukiyo!"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K01F1B L</w:t>
      </w:r>
    </w:p>
    <w:p>
      <w:r xmlns:w="http://schemas.openxmlformats.org/wordprocessingml/2006/main">
        <w:t xml:space="preserve">#cg Konomi kon_1_01f1b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konb0468</w:t>
      </w:r>
    </w:p>
    <w:p>
      <w:r xmlns:w="http://schemas.openxmlformats.org/wordprocessingml/2006/main">
        <w:t xml:space="preserve">[Konomi] "If Ningen-kun says it's okay, isn't it okay?"</w:t>
      </w:r>
    </w:p>
    <w:p/>
    <w:p>
      <w:r xmlns:w="http://schemas.openxmlformats.org/wordprocessingml/2006/main">
        <w:t xml:space="preserve">;CHR T06F_L R</w:t>
      </w:r>
    </w:p>
    <w:p>
      <w:r xmlns:w="http://schemas.openxmlformats.org/wordprocessingml/2006/main">
        <w:t xml:space="preserve">#cg Tsukiyo tuk_1_06f_l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tikb0488</w:t>
      </w:r>
    </w:p>
    <w:p>
      <w:r xmlns:w="http://schemas.openxmlformats.org/wordprocessingml/2006/main">
        <w:t xml:space="preserve">[Tsukiyo] "I think there's a book about colds, so I'll read it."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I02F L</w:t>
      </w:r>
    </w:p>
    <w:p>
      <w:r xmlns:w="http://schemas.openxmlformats.org/wordprocessingml/2006/main">
        <w:t xml:space="preserve">#cg Ibara iba_1_02f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ibab0550</w:t>
      </w:r>
    </w:p>
    <w:p>
      <w:r xmlns:w="http://schemas.openxmlformats.org/wordprocessingml/2006/main">
        <w:t xml:space="preserve">[Ibara] "Is there a way to cure it!?"</w:t>
      </w:r>
    </w:p>
    <w:p/>
    <w:p>
      <w:r xmlns:w="http://schemas.openxmlformats.org/wordprocessingml/2006/main">
        <w:t xml:space="preserve">;CHR T06F_L R</w:t>
      </w:r>
    </w:p>
    <w:p>
      <w:r xmlns:w="http://schemas.openxmlformats.org/wordprocessingml/2006/main">
        <w:t xml:space="preserve">#cg Tsukiyo tuk_1_06f_l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f_tuk_0_06f_l 94 466</w:t>
      </w:r>
    </w:p>
    <w:p>
      <w:r xmlns:w="http://schemas.openxmlformats.org/wordprocessingml/2006/main">
        <w:t xml:space="preserve">;TKface</w:t>
      </w:r>
    </w:p>
    <w:p>
      <w:r xmlns:w="http://schemas.openxmlformats.org/wordprocessingml/2006/main">
        <w:t xml:space="preserve">#voice tikb0489</w:t>
      </w:r>
    </w:p>
    <w:p>
      <w:r xmlns:w="http://schemas.openxmlformats.org/wordprocessingml/2006/main">
        <w:t xml:space="preserve">[Tsukiyo] "I think it was written."</w:t>
      </w:r>
    </w:p>
    <w:p/>
    <w:p>
      <w:r xmlns:w="http://schemas.openxmlformats.org/wordprocessingml/2006/main">
        <w:t xml:space="preserve">#voice ibab0551</w:t>
      </w:r>
    </w:p>
    <w:p>
      <w:r xmlns:w="http://schemas.openxmlformats.org/wordprocessingml/2006/main">
        <w:t xml:space="preserve">[Ibara] "Okay! Then read it quickly, read it quickly!"</w:t>
      </w:r>
    </w:p>
    <w:p/>
    <w:p>
      <w:r xmlns:w="http://schemas.openxmlformats.org/wordprocessingml/2006/main">
        <w:t xml:space="preserve">#voice tikb0490</w:t>
      </w:r>
    </w:p>
    <w:p>
      <w:r xmlns:w="http://schemas.openxmlformats.org/wordprocessingml/2006/main">
        <w:t xml:space="preserve">[Tsukiyo] "Yes."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H06F1_A C</w:t>
      </w:r>
    </w:p>
    <w:p>
      <w:r xmlns:w="http://schemas.openxmlformats.org/wordprocessingml/2006/main">
        <w:t xml:space="preserve">#cg Hinata hin_1_06f1_a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hinb0436</w:t>
      </w:r>
    </w:p>
    <w:p>
      <w:r xmlns:w="http://schemas.openxmlformats.org/wordprocessingml/2006/main">
        <w:t xml:space="preserve">[Hinata] "Oh, Tsukiyo is cool!"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I know everyone is worried about me.</w:t>
      </w:r>
    </w:p>
    <w:p/>
    <w:p>
      <w:r xmlns:w="http://schemas.openxmlformats.org/wordprocessingml/2006/main">
        <w:t xml:space="preserve">But noisy.</w:t>
      </w:r>
    </w:p>
    <w:p/>
    <w:p>
      <w:r xmlns:w="http://schemas.openxmlformats.org/wordprocessingml/2006/main">
        <w:t xml:space="preserve">"I-I'm sorry... can you be quiet?"</w:t>
      </w:r>
    </w:p>
    <w:p/>
    <w:p>
      <w:r xmlns:w="http://schemas.openxmlformats.org/wordprocessingml/2006/main">
        <w:t xml:space="preserve">;CHR K01F1A L</w:t>
      </w:r>
    </w:p>
    <w:p>
      <w:r xmlns:w="http://schemas.openxmlformats.org/wordprocessingml/2006/main">
        <w:t xml:space="preserve">#cg Konomi kon_1_01f1a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konb0469</w:t>
      </w:r>
    </w:p>
    <w:p>
      <w:r xmlns:w="http://schemas.openxmlformats.org/wordprocessingml/2006/main">
        <w:t xml:space="preserve">[Konomi] "Huh? What's wrong, Ningen-kun?"</w:t>
      </w:r>
    </w:p>
    <w:p/>
    <w:p>
      <w:r xmlns:w="http://schemas.openxmlformats.org/wordprocessingml/2006/main">
        <w:t xml:space="preserve">“I think it will heal if I sleep this much, so if possible, I want you to play outside and let me sleep.</w:t>
      </w:r>
    </w:p>
    <w:p/>
    <w:p>
      <w:r xmlns:w="http://schemas.openxmlformats.org/wordprocessingml/2006/main">
        <w:t xml:space="preserve">;CHR T01F_L R</w:t>
      </w:r>
    </w:p>
    <w:p>
      <w:r xmlns:w="http://schemas.openxmlformats.org/wordprocessingml/2006/main">
        <w:t xml:space="preserve">#cg Tsukiyo tuk_1_01f_l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tikb0491</w:t>
      </w:r>
    </w:p>
    <w:p>
      <w:r xmlns:w="http://schemas.openxmlformats.org/wordprocessingml/2006/main">
        <w:t xml:space="preserve">[Tsukiyo] "Yes"</w:t>
      </w:r>
    </w:p>
    <w:p/>
    <w:p>
      <w:r xmlns:w="http://schemas.openxmlformats.org/wordprocessingml/2006/main">
        <w:t xml:space="preserve">When Tsukiyo was the first to give an honest reply, the other members also seemed convinced and put their spears to rest.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I11F2 R</w:t>
      </w:r>
    </w:p>
    <w:p>
      <w:r xmlns:w="http://schemas.openxmlformats.org/wordprocessingml/2006/main">
        <w:t xml:space="preserve">#cg Ibara iba_1_11f2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ibab0552</w:t>
      </w:r>
    </w:p>
    <w:p>
      <w:r xmlns:w="http://schemas.openxmlformats.org/wordprocessingml/2006/main">
        <w:t xml:space="preserve">[Ibara] "It can't be helped"</w:t>
      </w:r>
    </w:p>
    <w:p/>
    <w:p>
      <w:r xmlns:w="http://schemas.openxmlformats.org/wordprocessingml/2006/main">
        <w:t xml:space="preserve">;CHR K01F1B L</w:t>
      </w:r>
    </w:p>
    <w:p>
      <w:r xmlns:w="http://schemas.openxmlformats.org/wordprocessingml/2006/main">
        <w:t xml:space="preserve">#cg Konomi kon_1_01f1b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konb0470</w:t>
      </w:r>
    </w:p>
    <w:p>
      <w:r xmlns:w="http://schemas.openxmlformats.org/wordprocessingml/2006/main">
        <w:t xml:space="preserve">[Konomi] "Good night!"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H01F1_A C</w:t>
      </w:r>
    </w:p>
    <w:p>
      <w:r xmlns:w="http://schemas.openxmlformats.org/wordprocessingml/2006/main">
        <w:t xml:space="preserve">#cg Hinata hin_1_01f1_a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hinb0437</w:t>
      </w:r>
    </w:p>
    <w:p>
      <w:r xmlns:w="http://schemas.openxmlformats.org/wordprocessingml/2006/main">
        <w:t xml:space="preserve">[Hinata] "When I become Genki again, let's play!"</w:t>
      </w:r>
    </w:p>
    <w:p/>
    <w:p>
      <w:r xmlns:w="http://schemas.openxmlformats.org/wordprocessingml/2006/main">
        <w:t xml:space="preserve">"Thank you"</w:t>
      </w:r>
    </w:p>
    <w:p/>
    <w:p>
      <w:r xmlns:w="http://schemas.openxmlformats.org/wordprocessingml/2006/main">
        <w:t xml:space="preserve">;FACE T01F_L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#voice tikb0492</w:t>
      </w:r>
    </w:p>
    <w:p>
      <w:r xmlns:w="http://schemas.openxmlformats.org/wordprocessingml/2006/main">
        <w:t xml:space="preserve">[Tsukiyo] "Shhhh."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Unusually, Tsukiyo led the elves out of the hut quietly.</w:t>
      </w:r>
    </w:p>
    <w:p/>
    <w:p>
      <w:r xmlns:w="http://schemas.openxmlformats.org/wordprocessingml/2006/main">
        <w:t xml:space="preserve">;BGMch2 amb003 stop</w:t>
      </w:r>
    </w:p>
    <w:p>
      <w:r xmlns:w="http://schemas.openxmlformats.org/wordprocessingml/2006/main">
        <w:t xml:space="preserve">#bgvoice stop</w:t>
      </w:r>
    </w:p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;date change</w:t>
      </w:r>
    </w:p>
    <w:p/>
    <w:p>
      <w:r xmlns:w="http://schemas.openxmlformats.org/wordprocessingml/2006/main">
        <w:t xml:space="preserve">;BGMch2 amb003 playback</w:t>
      </w:r>
    </w:p>
    <w:p>
      <w:r xmlns:w="http://schemas.openxmlformats.org/wordprocessingml/2006/main">
        <w:t xml:space="preserve">#bgvoice amb003</w:t>
      </w:r>
    </w:p>
    <w:p/>
    <w:p>
      <w:r xmlns:w="http://schemas.openxmlformats.org/wordprocessingml/2006/main">
        <w:t xml:space="preserve">;Background: Mountain hut (daytime)</w:t>
      </w:r>
    </w:p>
    <w:p>
      <w:r xmlns:w="http://schemas.openxmlformats.org/wordprocessingml/2006/main">
        <w:t xml:space="preserve">;BG:BG07b_1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"What is it, a dream?"</w:t>
      </w:r>
    </w:p>
    <w:p/>
    <w:p>
      <w:r xmlns:w="http://schemas.openxmlformats.org/wordprocessingml/2006/main">
        <w:t xml:space="preserve">How drowsy were you?</w:t>
      </w:r>
    </w:p>
    <w:p/>
    <w:p>
      <w:r xmlns:w="http://schemas.openxmlformats.org/wordprocessingml/2006/main">
        <w:t xml:space="preserve">The inside of the hut looked more distorted than it did this morning, perhaps because the heat had risen even more since a while ago.</w:t>
      </w:r>
    </w:p>
    <w:p/>
    <w:p>
      <w:r xmlns:w="http://schemas.openxmlformats.org/wordprocessingml/2006/main">
        <w:t xml:space="preserve">I dreamed of an elf in a quiet hut with no one around. Even so, I don't remember much about the content because I was in a fever...</w:t>
      </w:r>
    </w:p>
    <w:p/>
    <w:p>
      <w:r xmlns:w="http://schemas.openxmlformats.org/wordprocessingml/2006/main">
        <w:t xml:space="preserve">What came out in my dream was...</w:t>
      </w:r>
    </w:p>
    <w:p/>
    <w:p>
      <w:r xmlns:w="http://schemas.openxmlformats.org/wordprocessingml/2006/main">
        <w:t xml:space="preserve">;・Choice generation</w:t>
      </w:r>
    </w:p>
    <w:p>
      <w:r xmlns:w="http://schemas.openxmlformats.org/wordprocessingml/2006/main">
        <w:t xml:space="preserve">#select abcd</w:t>
      </w:r>
    </w:p>
    <w:p>
      <w:r xmlns:w="http://schemas.openxmlformats.org/wordprocessingml/2006/main">
        <w:t xml:space="preserve">A: Hinata</w:t>
      </w:r>
    </w:p>
    <w:p>
      <w:r xmlns:w="http://schemas.openxmlformats.org/wordprocessingml/2006/main">
        <w:t xml:space="preserve">B: Thorn</w:t>
      </w:r>
    </w:p>
    <w:p>
      <w:r xmlns:w="http://schemas.openxmlformats.org/wordprocessingml/2006/main">
        <w:t xml:space="preserve">C: Konomi</w:t>
      </w:r>
    </w:p>
    <w:p>
      <w:r xmlns:w="http://schemas.openxmlformats.org/wordprocessingml/2006/main">
        <w:t xml:space="preserve">D: Tsukiyo</w:t>
      </w:r>
    </w:p>
    <w:p/>
    <w:p>
      <w:r xmlns:w="http://schemas.openxmlformats.org/wordprocessingml/2006/main">
        <w:t xml:space="preserve">#label a</w:t>
      </w:r>
    </w:p>
    <w:p>
      <w:r xmlns:w="http://schemas.openxmlformats.org/wordprocessingml/2006/main">
        <w:t xml:space="preserve">#next b07h top</w:t>
      </w:r>
    </w:p>
    <w:p/>
    <w:p>
      <w:r xmlns:w="http://schemas.openxmlformats.org/wordprocessingml/2006/main">
        <w:t xml:space="preserve">#label b</w:t>
      </w:r>
    </w:p>
    <w:p>
      <w:r xmlns:w="http://schemas.openxmlformats.org/wordprocessingml/2006/main">
        <w:t xml:space="preserve">#next b07i top</w:t>
      </w:r>
    </w:p>
    <w:p/>
    <w:p>
      <w:r xmlns:w="http://schemas.openxmlformats.org/wordprocessingml/2006/main">
        <w:t xml:space="preserve">#label c</w:t>
      </w:r>
    </w:p>
    <w:p>
      <w:r xmlns:w="http://schemas.openxmlformats.org/wordprocessingml/2006/main">
        <w:t xml:space="preserve">#next b07k top</w:t>
      </w:r>
    </w:p>
    <w:p/>
    <w:p>
      <w:r xmlns:w="http://schemas.openxmlformats.org/wordprocessingml/2006/main">
        <w:t xml:space="preserve">#label d</w:t>
      </w:r>
    </w:p>
    <w:p>
      <w:r xmlns:w="http://schemas.openxmlformats.org/wordprocessingml/2006/main">
        <w:t xml:space="preserve">#next b07t top</w:t>
      </w:r>
    </w:p>
    <w:p/>
    <w:p>
      <w:r xmlns:w="http://schemas.openxmlformats.org/wordprocessingml/2006/main">
        <w:t xml:space="preserve">; Select A ⇒ Jump to "b07h"</w:t>
      </w:r>
    </w:p>
    <w:p>
      <w:r xmlns:w="http://schemas.openxmlformats.org/wordprocessingml/2006/main">
        <w:t xml:space="preserve">; Select B ⇒ Jump to "b07i"</w:t>
      </w:r>
    </w:p>
    <w:p>
      <w:r xmlns:w="http://schemas.openxmlformats.org/wordprocessingml/2006/main">
        <w:t xml:space="preserve">; Select C ⇒ Jump to "b07k"</w:t>
      </w:r>
    </w:p>
    <w:p>
      <w:r xmlns:w="http://schemas.openxmlformats.org/wordprocessingml/2006/main">
        <w:t xml:space="preserve">; Select D ⇒ Jump to "b07t"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