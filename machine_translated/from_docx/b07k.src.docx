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 xmlns:w="http://schemas.openxmlformats.org/wordprocessingml/2006/main">
        <w:t xml:space="preserve">;BGMch2 amb003 stop</w:t>
      </w:r>
    </w:p>
    <w:p>
      <w:r xmlns:w="http://schemas.openxmlformats.org/wordprocessingml/2006/main">
        <w:t xml:space="preserve">#bgvoice stop</w:t>
      </w:r>
    </w:p>
    <w:p/>
    <w:p>
      <w:r xmlns:w="http://schemas.openxmlformats.org/wordprocessingml/2006/main">
        <w:t xml:space="preserve">; blackout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;BGMch2 amb004 playback</w:t>
      </w:r>
    </w:p>
    <w:p>
      <w:r xmlns:w="http://schemas.openxmlformats.org/wordprocessingml/2006/main">
        <w:t xml:space="preserve">#bgvoice amb004</w:t>
      </w:r>
    </w:p>
    <w:p/>
    <w:p>
      <w:r xmlns:w="http://schemas.openxmlformats.org/wordprocessingml/2006/main">
        <w:t xml:space="preserve">;BG:BG08b_2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bg08b_2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;background: mountain hut (evening) -&gt; night</w:t>
      </w:r>
    </w:p>
    <w:p>
      <w:r xmlns:w="http://schemas.openxmlformats.org/wordprocessingml/2006/main">
        <w:t xml:space="preserve">;BG:BG07b_3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bg07b_3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Even after I was left alone, I was overwhelmed by the fever, and for a long time I couldn't tell if I had slept or not.</w:t>
      </w:r>
    </w:p>
    <w:p/>
    <w:p>
      <w:r xmlns:w="http://schemas.openxmlformats.org/wordprocessingml/2006/main">
        <w:t xml:space="preserve">Even so, it seems that a fragmented fainting sleep is coming, and one dream after another has no connection.</w:t>
      </w:r>
    </w:p>
    <w:p/>
    <w:p>
      <w:r xmlns:w="http://schemas.openxmlformats.org/wordprocessingml/2006/main">
        <w:t xml:space="preserve">It feels like a lot of time has passed, but I don't feel like I'm sleeping at all.</w:t>
      </w:r>
    </w:p>
    <w:p/>
    <w:p>
      <w:r xmlns:w="http://schemas.openxmlformats.org/wordprocessingml/2006/main">
        <w:t xml:space="preserve">After a while, I felt a cool breeze blow through the hut.</w:t>
      </w:r>
    </w:p>
    <w:p/>
    <w:p>
      <w:r xmlns:w="http://schemas.openxmlformats.org/wordprocessingml/2006/main">
        <w:t xml:space="preserve">Maybe I was dreaming of my childhood because I was so lonely. I felt like my mother was right next to me taking care of me.</w:t>
      </w:r>
    </w:p>
    <w:p/>
    <w:p>
      <w:r xmlns:w="http://schemas.openxmlformats.org/wordprocessingml/2006/main">
        <w:t xml:space="preserve">"mother……"</w:t>
      </w:r>
    </w:p>
    <w:p/>
    <w:p>
      <w:r xmlns:w="http://schemas.openxmlformats.org/wordprocessingml/2006/main">
        <w:t xml:space="preserve">I woke up to the hoarseness of my own voice leaking from my thirsty, feverish throat.</w:t>
      </w:r>
    </w:p>
    <w:p/>
    <w:p>
      <w:r xmlns:w="http://schemas.openxmlformats.org/wordprocessingml/2006/main">
        <w:t xml:space="preserve">Mother is no more. Didn't he just die the other day?</w:t>
      </w:r>
    </w:p>
    <w:p/>
    <w:p>
      <w:r xmlns:w="http://schemas.openxmlformats.org/wordprocessingml/2006/main">
        <w:t xml:space="preserve">"Mother..."</w:t>
      </w:r>
    </w:p>
    <w:p/>
    <w:p>
      <w:r xmlns:w="http://schemas.openxmlformats.org/wordprocessingml/2006/main">
        <w:t xml:space="preserve">Feeling absurdly lonely, I forced my sluggish body up and covered my face.</w:t>
      </w:r>
    </w:p>
    <w:p/>
    <w:p>
      <w:r xmlns:w="http://schemas.openxmlformats.org/wordprocessingml/2006/main">
        <w:t xml:space="preserve">;No portrait</w:t>
      </w:r>
    </w:p>
    <w:p/>
    <w:p>
      <w:r xmlns:w="http://schemas.openxmlformats.org/wordprocessingml/2006/main">
        <w:t xml:space="preserve">#voice konb0471</w:t>
      </w:r>
    </w:p>
    <w:p>
      <w:r xmlns:w="http://schemas.openxmlformats.org/wordprocessingml/2006/main">
        <w:t xml:space="preserve">[Konomi] "Are you crying~?"</w:t>
      </w:r>
    </w:p>
    <w:p/>
    <w:p>
      <w:r xmlns:w="http://schemas.openxmlformats.org/wordprocessingml/2006/main">
        <w:t xml:space="preserve">"What?"</w:t>
      </w:r>
    </w:p>
    <w:p/>
    <w:p>
      <w:r xmlns:w="http://schemas.openxmlformats.org/wordprocessingml/2006/main">
        <w:t xml:space="preserve">When I turned my face to the unexpected voice, Konomi was sitting there.</w:t>
      </w:r>
    </w:p>
    <w:p/>
    <w:p>
      <w:r xmlns:w="http://schemas.openxmlformats.org/wordprocessingml/2006/main">
        <w:t xml:space="preserve">;BGMch1 bgm004 playback</w:t>
      </w:r>
    </w:p>
    <w:p>
      <w:r xmlns:w="http://schemas.openxmlformats.org/wordprocessingml/2006/main">
        <w:t xml:space="preserve">#bgm 0 04</w:t>
      </w:r>
    </w:p>
    <w:p/>
    <w:p>
      <w:r xmlns:w="http://schemas.openxmlformats.org/wordprocessingml/2006/main">
        <w:t xml:space="preserve">; EV picture - EV026 "Peel the fruit"</w:t>
      </w:r>
    </w:p>
    <w:p/>
    <w:p>
      <w:r xmlns:w="http://schemas.openxmlformats.org/wordprocessingml/2006/main">
        <w:t xml:space="preserve">;SMODE 023 PLAY</w:t>
      </w:r>
    </w:p>
    <w:p>
      <w:r xmlns:w="http://schemas.openxmlformats.org/wordprocessingml/2006/main">
        <w:t xml:space="preserve">#label replay023</w:t>
      </w:r>
    </w:p>
    <w:p>
      <w:r xmlns:w="http://schemas.openxmlformats.org/wordprocessingml/2006/main">
        <w:t xml:space="preserve">#setscene 22</w:t>
      </w:r>
    </w:p>
    <w:p>
      <w:r xmlns:w="http://schemas.openxmlformats.org/wordprocessingml/2006/main">
        <w:t xml:space="preserve">#bg bg07b_3</w:t>
      </w:r>
    </w:p>
    <w:p/>
    <w:p>
      <w:r xmlns:w="http://schemas.openxmlformats.org/wordprocessingml/2006/main">
        <w:t xml:space="preserve">;EVCGEV026A2</w:t>
      </w:r>
    </w:p>
    <w:p>
      <w:r xmlns:w="http://schemas.openxmlformats.org/wordprocessingml/2006/main">
        <w:t xml:space="preserve">;# face off</w:t>
      </w:r>
    </w:p>
    <w:p/>
    <w:p/>
    <w:p>
      <w:r xmlns:w="http://schemas.openxmlformats.org/wordprocessingml/2006/main">
        <w:t xml:space="preserve">#cg event ev026a2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Konomi carefully peeled off the skin of the fruit.</w:t>
      </w:r>
    </w:p>
    <w:p/>
    <w:p>
      <w:r xmlns:w="http://schemas.openxmlformats.org/wordprocessingml/2006/main">
        <w:t xml:space="preserve">The embarrassment and frustration of being seen when I was about to cry mixed together, and for a moment I didn't know what to say.</w:t>
      </w:r>
    </w:p>
    <w:p/>
    <w:p>
      <w:r xmlns:w="http://schemas.openxmlformats.org/wordprocessingml/2006/main">
        <w:t xml:space="preserve">For the time being, ask what you see.</w:t>
      </w:r>
    </w:p>
    <w:p/>
    <w:p>
      <w:r xmlns:w="http://schemas.openxmlformats.org/wordprocessingml/2006/main">
        <w:t xml:space="preserve">"that is?"</w:t>
      </w:r>
    </w:p>
    <w:p/>
    <w:p>
      <w:r xmlns:w="http://schemas.openxmlformats.org/wordprocessingml/2006/main">
        <w:t xml:space="preserve">;EVCGEV026A1</w:t>
      </w:r>
    </w:p>
    <w:p>
      <w:r xmlns:w="http://schemas.openxmlformats.org/wordprocessingml/2006/main">
        <w:t xml:space="preserve">#cg event ev026a1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konb0472</w:t>
      </w:r>
    </w:p>
    <w:p>
      <w:r xmlns:w="http://schemas.openxmlformats.org/wordprocessingml/2006/main">
        <w:t xml:space="preserve">[Konomi] "Hmm? Is it Mitsubanto?"</w:t>
      </w:r>
    </w:p>
    <w:p/>
    <w:p>
      <w:r xmlns:w="http://schemas.openxmlformats.org/wordprocessingml/2006/main">
        <w:t xml:space="preserve">"what are you doing?"</w:t>
      </w:r>
    </w:p>
    <w:p/>
    <w:p>
      <w:r xmlns:w="http://schemas.openxmlformats.org/wordprocessingml/2006/main">
        <w:t xml:space="preserve">#voice konb0473</w:t>
      </w:r>
    </w:p>
    <w:p>
      <w:r xmlns:w="http://schemas.openxmlformats.org/wordprocessingml/2006/main">
        <w:t xml:space="preserve">[Konomi] "I'm peeling my skin~"</w:t>
      </w:r>
    </w:p>
    <w:p/>
    <w:p>
      <w:r xmlns:w="http://schemas.openxmlformats.org/wordprocessingml/2006/main">
        <w:t xml:space="preserve">Konomi took a deep breath as she tugged at the skin that had been slightly peeled off, and the skin seemed to come off as she wanted.</w:t>
      </w:r>
    </w:p>
    <w:p/>
    <w:p>
      <w:r xmlns:w="http://schemas.openxmlformats.org/wordprocessingml/2006/main">
        <w:t xml:space="preserve">#voice konb0474</w:t>
      </w:r>
    </w:p>
    <w:p>
      <w:r xmlns:w="http://schemas.openxmlformats.org/wordprocessingml/2006/main">
        <w:t xml:space="preserve">[Konomi] "In the book Tsukiyo read, it said to lower your fever when you have a cold~Ningen-kun, why don't you eat~?"</w:t>
      </w:r>
    </w:p>
    <w:p/>
    <w:p>
      <w:r xmlns:w="http://schemas.openxmlformats.org/wordprocessingml/2006/main">
        <w:t xml:space="preserve">"Huh? Are you peeling it for me?"</w:t>
      </w:r>
    </w:p>
    <w:p/>
    <w:p>
      <w:r xmlns:w="http://schemas.openxmlformats.org/wordprocessingml/2006/main">
        <w:t xml:space="preserve">#voice konb0475</w:t>
      </w:r>
    </w:p>
    <w:p>
      <w:r xmlns:w="http://schemas.openxmlformats.org/wordprocessingml/2006/main">
        <w:t xml:space="preserve">[Konomi] "Yeah. Before, Ningen-kun said that Mitsubanto has the effect of lowering fever, right? That's why I picked it."</w:t>
      </w:r>
    </w:p>
    <w:p/>
    <w:p>
      <w:r xmlns:w="http://schemas.openxmlformats.org/wordprocessingml/2006/main">
        <w:t xml:space="preserve">"That's... did you go out of your way to pick it up?"</w:t>
      </w:r>
    </w:p>
    <w:p/>
    <w:p>
      <w:r xmlns:w="http://schemas.openxmlformats.org/wordprocessingml/2006/main">
        <w:t xml:space="preserve">#voice konb0475-01</w:t>
      </w:r>
    </w:p>
    <w:p>
      <w:r xmlns:w="http://schemas.openxmlformats.org/wordprocessingml/2006/main">
        <w:t xml:space="preserve">[Konomi] "Yeah, I picked it up~"</w:t>
      </w:r>
    </w:p>
    <w:p/>
    <w:p>
      <w:r xmlns:w="http://schemas.openxmlformats.org/wordprocessingml/2006/main">
        <w:t xml:space="preserve">I never thought Konomi would do something like that.</w:t>
      </w:r>
    </w:p>
    <w:p/>
    <w:p>
      <w:r xmlns:w="http://schemas.openxmlformats.org/wordprocessingml/2006/main">
        <w:t xml:space="preserve">Moreover, it was a fresh surprise that he remembered what I said before.</w:t>
      </w:r>
    </w:p>
    <w:p/>
    <w:p>
      <w:r xmlns:w="http://schemas.openxmlformats.org/wordprocessingml/2006/main">
        <w:t xml:space="preserve">I think I talked about that when I found a book in this hut that said that there is a place where Mitsubanto can be harvested.</w:t>
      </w:r>
    </w:p>
    <w:p/>
    <w:p>
      <w:r xmlns:w="http://schemas.openxmlformats.org/wordprocessingml/2006/main">
        <w:t xml:space="preserve">I also learned that for the first time from the book here, so it shouldn't have been such a serious conversation.</w:t>
      </w:r>
    </w:p>
    <w:p/>
    <w:p>
      <w:r xmlns:w="http://schemas.openxmlformats.org/wordprocessingml/2006/main">
        <w:t xml:space="preserve">I can't believe Konomi remembered a light conversation that I myself don't remember much.</w:t>
      </w:r>
    </w:p>
    <w:p/>
    <w:p>
      <w:r xmlns:w="http://schemas.openxmlformats.org/wordprocessingml/2006/main">
        <w:t xml:space="preserve">With my fever-stricken head, I feel a double joy in addition to collecting the honeysuckle for myself.</w:t>
      </w:r>
    </w:p>
    <w:p/>
    <w:p>
      <w:r xmlns:w="http://schemas.openxmlformats.org/wordprocessingml/2006/main">
        <w:t xml:space="preserve">Konomi cut the peeled Mitsubanto into small pieces, stabbed it with a spoon and protruded it toward me.</w:t>
      </w:r>
    </w:p>
    <w:p/>
    <w:p>
      <w:r xmlns:w="http://schemas.openxmlformats.org/wordprocessingml/2006/main">
        <w:t xml:space="preserve">;EVCGEV026A2</w:t>
      </w:r>
    </w:p>
    <w:p>
      <w:r xmlns:w="http://schemas.openxmlformats.org/wordprocessingml/2006/main">
        <w:t xml:space="preserve">#cg event ev026a2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konb0476</w:t>
      </w:r>
    </w:p>
    <w:p>
      <w:r xmlns:w="http://schemas.openxmlformats.org/wordprocessingml/2006/main">
        <w:t xml:space="preserve">[Konomi] "Ah, I wasn't very good at peeling it off, but I did it for Ningen-kun's sake."</w:t>
      </w:r>
    </w:p>
    <w:p/>
    <w:p>
      <w:r xmlns:w="http://schemas.openxmlformats.org/wordprocessingml/2006/main">
        <w:t xml:space="preserve">“Ah, ah…thank you.”</w:t>
      </w:r>
    </w:p>
    <w:p/>
    <w:p>
      <w:r xmlns:w="http://schemas.openxmlformats.org/wordprocessingml/2006/main">
        <w:t xml:space="preserve">After saying thank you, I ate Mitsubanto thankfully.</w:t>
      </w:r>
    </w:p>
    <w:p/>
    <w:p>
      <w:r xmlns:w="http://schemas.openxmlformats.org/wordprocessingml/2006/main">
        <w:t xml:space="preserve">Mitsubanto fruit is soft and juicy, so it is difficult to peel and cut it well.</w:t>
      </w:r>
    </w:p>
    <w:p/>
    <w:p>
      <w:r xmlns:w="http://schemas.openxmlformats.org/wordprocessingml/2006/main">
        <w:t xml:space="preserve">It looks crushed and crushed, but the fresh sweetness will moisten your dry throat.</w:t>
      </w:r>
    </w:p>
    <w:p/>
    <w:p>
      <w:r xmlns:w="http://schemas.openxmlformats.org/wordprocessingml/2006/main">
        <w:t xml:space="preserve">Perhaps because it was hot, the dripping juice felt cool and surprisingly delicious.</w:t>
      </w:r>
    </w:p>
    <w:p/>
    <w:p>
      <w:r xmlns:w="http://schemas.openxmlformats.org/wordprocessingml/2006/main">
        <w:t xml:space="preserve">#voice konb0477</w:t>
      </w:r>
    </w:p>
    <w:p>
      <w:r xmlns:w="http://schemas.openxmlformats.org/wordprocessingml/2006/main">
        <w:t xml:space="preserve">[Konomi] "Delicious?"</w:t>
      </w:r>
    </w:p>
    <w:p/>
    <w:p>
      <w:r xmlns:w="http://schemas.openxmlformats.org/wordprocessingml/2006/main">
        <w:t xml:space="preserve">"Yeah. It's really delicious."</w:t>
      </w:r>
    </w:p>
    <w:p/>
    <w:p>
      <w:r xmlns:w="http://schemas.openxmlformats.org/wordprocessingml/2006/main">
        <w:t xml:space="preserve">#voice konb0478</w:t>
      </w:r>
    </w:p>
    <w:p>
      <w:r xmlns:w="http://schemas.openxmlformats.org/wordprocessingml/2006/main">
        <w:t xml:space="preserve">[Konomi] "Eat a lot"</w:t>
      </w:r>
    </w:p>
    <w:p/>
    <w:p>
      <w:r xmlns:w="http://schemas.openxmlformats.org/wordprocessingml/2006/main">
        <w:t xml:space="preserve">Konomi waited for me to swallow and handed me the next piece.</w:t>
      </w:r>
    </w:p>
    <w:p/>
    <w:p>
      <w:r xmlns:w="http://schemas.openxmlformats.org/wordprocessingml/2006/main">
        <w:t xml:space="preserve">The soft, well-ripened fruit filled my mouth with refreshing, fragrant juice just by squeezing it with my lower and upper jaw without chewing.</w:t>
      </w:r>
    </w:p>
    <w:p/>
    <w:p>
      <w:r xmlns:w="http://schemas.openxmlformats.org/wordprocessingml/2006/main">
        <w:t xml:space="preserve">Slowly chew and swallow the pulp, which has almost no resistance to chewing.</w:t>
      </w:r>
    </w:p>
    <w:p/>
    <w:p>
      <w:r xmlns:w="http://schemas.openxmlformats.org/wordprocessingml/2006/main">
        <w:t xml:space="preserve">It was as if the life of Mitsubanto permeated every corner of my heat-dried body.</w:t>
      </w:r>
    </w:p>
    <w:p/>
    <w:p>
      <w:r xmlns:w="http://schemas.openxmlformats.org/wordprocessingml/2006/main">
        <w:t xml:space="preserve">"What about the others?"</w:t>
      </w:r>
    </w:p>
    <w:p/>
    <w:p>
      <w:r xmlns:w="http://schemas.openxmlformats.org/wordprocessingml/2006/main">
        <w:t xml:space="preserve">;EVCGEV026A3</w:t>
      </w:r>
    </w:p>
    <w:p>
      <w:r xmlns:w="http://schemas.openxmlformats.org/wordprocessingml/2006/main">
        <w:t xml:space="preserve">#cg event ev026a3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konb0479</w:t>
      </w:r>
    </w:p>
    <w:p>
      <w:r xmlns:w="http://schemas.openxmlformats.org/wordprocessingml/2006/main">
        <w:t xml:space="preserve">[Konomi] "I don't know. Tsukiyo said that sleeping is the best thing, so maybe he's holding back?"</w:t>
      </w:r>
    </w:p>
    <w:p/>
    <w:p>
      <w:r xmlns:w="http://schemas.openxmlformats.org/wordprocessingml/2006/main">
        <w:t xml:space="preserve">“Even the elves used to say refrain…”</w:t>
      </w:r>
    </w:p>
    <w:p/>
    <w:p>
      <w:r xmlns:w="http://schemas.openxmlformats.org/wordprocessingml/2006/main">
        <w:t xml:space="preserve">I didn't know you had that kind of consideration because you always stepped into it.</w:t>
      </w:r>
    </w:p>
    <w:p/>
    <w:p>
      <w:r xmlns:w="http://schemas.openxmlformats.org/wordprocessingml/2006/main">
        <w:t xml:space="preserve">#voice konb0480</w:t>
      </w:r>
    </w:p>
    <w:p>
      <w:r xmlns:w="http://schemas.openxmlformats.org/wordprocessingml/2006/main">
        <w:t xml:space="preserve">[Konomi] "Hmm, animals around here stay still when they're not feeling well, so why don't they poke them? That's a pity, isn't it?"</w:t>
      </w:r>
    </w:p>
    <w:p/>
    <w:p>
      <w:r xmlns:w="http://schemas.openxmlformats.org/wordprocessingml/2006/main">
        <w:t xml:space="preserve">Even the elves, who look rude and outrageous, had a certain amount of compassion.</w:t>
      </w:r>
    </w:p>
    <w:p/>
    <w:p>
      <w:r xmlns:w="http://schemas.openxmlformats.org/wordprocessingml/2006/main">
        <w:t xml:space="preserve">;EVCGEV026A2</w:t>
      </w:r>
    </w:p>
    <w:p>
      <w:r xmlns:w="http://schemas.openxmlformats.org/wordprocessingml/2006/main">
        <w:t xml:space="preserve">#cg event ev026a2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konb0481</w:t>
      </w:r>
    </w:p>
    <w:p>
      <w:r xmlns:w="http://schemas.openxmlformats.org/wordprocessingml/2006/main">
        <w:t xml:space="preserve">[Konomi] "Eat more~? I caught a lot~"</w:t>
      </w:r>
    </w:p>
    <w:p/>
    <w:p>
      <w:r xmlns:w="http://schemas.openxmlformats.org/wordprocessingml/2006/main">
        <w:t xml:space="preserve">"Ah, yes. Can I ask you something?"</w:t>
      </w:r>
    </w:p>
    <w:p/>
    <w:p>
      <w:r xmlns:w="http://schemas.openxmlformats.org/wordprocessingml/2006/main">
        <w:t xml:space="preserve">#voice konb0481-01</w:t>
      </w:r>
    </w:p>
    <w:p>
      <w:r xmlns:w="http://schemas.openxmlformats.org/wordprocessingml/2006/main">
        <w:t xml:space="preserve">[Konomi] "Yeah, that's fine~ Fufufu~n, fufu~n♪"</w:t>
      </w:r>
    </w:p>
    <w:p/>
    <w:p>
      <w:r xmlns:w="http://schemas.openxmlformats.org/wordprocessingml/2006/main">
        <w:t xml:space="preserve">Konomi hummed happily as she picked up another Mitsubanto and began peeling the skin.</w:t>
      </w:r>
    </w:p>
    <w:p/>
    <w:p>
      <w:r xmlns:w="http://schemas.openxmlformats.org/wordprocessingml/2006/main">
        <w:t xml:space="preserve">It seems that he was concentrating on peeling the skin for a while, but suddenly remembered and asked.</w:t>
      </w:r>
    </w:p>
    <w:p/>
    <w:p>
      <w:r xmlns:w="http://schemas.openxmlformats.org/wordprocessingml/2006/main">
        <w:t xml:space="preserve">;EVCGEV026A3</w:t>
      </w:r>
    </w:p>
    <w:p>
      <w:r xmlns:w="http://schemas.openxmlformats.org/wordprocessingml/2006/main">
        <w:t xml:space="preserve">#cg event ev026a3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konb0482</w:t>
      </w:r>
    </w:p>
    <w:p>
      <w:r xmlns:w="http://schemas.openxmlformats.org/wordprocessingml/2006/main">
        <w:t xml:space="preserve">[Konomi] "Why were you crying~?"</w:t>
      </w:r>
    </w:p>
    <w:p/>
    <w:p>
      <w:r xmlns:w="http://schemas.openxmlformats.org/wordprocessingml/2006/main">
        <w:t xml:space="preserve">I was startled.</w:t>
      </w:r>
    </w:p>
    <w:p/>
    <w:p>
      <w:r xmlns:w="http://schemas.openxmlformats.org/wordprocessingml/2006/main">
        <w:t xml:space="preserve">I felt like I was feeling lonely, or that I was dreaming about my mother, or that all of those things had been seen through.</w:t>
      </w:r>
    </w:p>
    <w:p/>
    <w:p>
      <w:r xmlns:w="http://schemas.openxmlformats.org/wordprocessingml/2006/main">
        <w:t xml:space="preserve">"Crying separately..."</w:t>
      </w:r>
    </w:p>
    <w:p/>
    <w:p>
      <w:r xmlns:w="http://schemas.openxmlformats.org/wordprocessingml/2006/main">
        <w:t xml:space="preserve">#voice konb0483</w:t>
      </w:r>
    </w:p>
    <w:p>
      <w:r xmlns:w="http://schemas.openxmlformats.org/wordprocessingml/2006/main">
        <w:t xml:space="preserve">[Konomi] "You were about to cry, did you endure it?"</w:t>
      </w:r>
    </w:p>
    <w:p/>
    <w:p>
      <w:r xmlns:w="http://schemas.openxmlformats.org/wordprocessingml/2006/main">
        <w:t xml:space="preserve">Instead of mocking me for trying to be strong, Konomi asked me.</w:t>
      </w:r>
    </w:p>
    <w:p/>
    <w:p>
      <w:r xmlns:w="http://schemas.openxmlformats.org/wordprocessingml/2006/main">
        <w:t xml:space="preserve">It's true that I felt like crying.</w:t>
      </w:r>
    </w:p>
    <w:p/>
    <w:p>
      <w:r xmlns:w="http://schemas.openxmlformats.org/wordprocessingml/2006/main">
        <w:t xml:space="preserve">"You must have been lonely."</w:t>
      </w:r>
    </w:p>
    <w:p/>
    <w:p>
      <w:r xmlns:w="http://schemas.openxmlformats.org/wordprocessingml/2006/main">
        <w:t xml:space="preserve">I answered honestly.</w:t>
      </w:r>
    </w:p>
    <w:p/>
    <w:p>
      <w:r xmlns:w="http://schemas.openxmlformats.org/wordprocessingml/2006/main">
        <w:t xml:space="preserve">;EVCGEV026A2</w:t>
      </w:r>
    </w:p>
    <w:p>
      <w:r xmlns:w="http://schemas.openxmlformats.org/wordprocessingml/2006/main">
        <w:t xml:space="preserve">#cg event ev026a2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konb0484</w:t>
      </w:r>
    </w:p>
    <w:p>
      <w:r xmlns:w="http://schemas.openxmlformats.org/wordprocessingml/2006/main">
        <w:t xml:space="preserve">[Konomi] “Aren’t you lonely?</w:t>
      </w:r>
    </w:p>
    <w:p/>
    <w:p>
      <w:r xmlns:w="http://schemas.openxmlformats.org/wordprocessingml/2006/main">
        <w:t xml:space="preserve">Konomi said impressed. No, maybe I'm really impressed.</w:t>
      </w:r>
    </w:p>
    <w:p/>
    <w:p>
      <w:r xmlns:w="http://schemas.openxmlformats.org/wordprocessingml/2006/main">
        <w:t xml:space="preserve">#voice konb0485</w:t>
      </w:r>
    </w:p>
    <w:p>
      <w:r xmlns:w="http://schemas.openxmlformats.org/wordprocessingml/2006/main">
        <w:t xml:space="preserve">[Konomi] "Mother, do you mean mother? Did Ningen-kun dream of his mother?"</w:t>
      </w:r>
    </w:p>
    <w:p/>
    <w:p>
      <w:r xmlns:w="http://schemas.openxmlformats.org/wordprocessingml/2006/main">
        <w:t xml:space="preserve">"Ah, yeah..."</w:t>
      </w:r>
    </w:p>
    <w:p/>
    <w:p>
      <w:r xmlns:w="http://schemas.openxmlformats.org/wordprocessingml/2006/main">
        <w:t xml:space="preserve">With Konomi's soft voice, my desire to make up for it disappeared before I knew it.</w:t>
      </w:r>
    </w:p>
    <w:p/>
    <w:p>
      <w:r xmlns:w="http://schemas.openxmlformats.org/wordprocessingml/2006/main">
        <w:t xml:space="preserve">#voice konb0486</w:t>
      </w:r>
    </w:p>
    <w:p>
      <w:r xmlns:w="http://schemas.openxmlformats.org/wordprocessingml/2006/main">
        <w:t xml:space="preserve">[Konomi] "I see. Ningen-kun is human, so he has a mother."</w:t>
      </w:r>
    </w:p>
    <w:p/>
    <w:p>
      <w:r xmlns:w="http://schemas.openxmlformats.org/wordprocessingml/2006/main">
        <w:t xml:space="preserve">Come to think of it, when I caught a cold when I was a child, my mother used to peel fruit from my bedside like this, and change the wet cloth on my forehead.</w:t>
      </w:r>
    </w:p>
    <w:p/>
    <w:p>
      <w:r xmlns:w="http://schemas.openxmlformats.org/wordprocessingml/2006/main">
        <w:t xml:space="preserve">"Ah, that...?"</w:t>
      </w:r>
    </w:p>
    <w:p/>
    <w:p>
      <w:r xmlns:w="http://schemas.openxmlformats.org/wordprocessingml/2006/main">
        <w:t xml:space="preserve">Even though I was just remembering the old days, my eyes felt hot because I was weak with a cold.</w:t>
      </w:r>
    </w:p>
    <w:p/>
    <w:p>
      <w:r xmlns:w="http://schemas.openxmlformats.org/wordprocessingml/2006/main">
        <w:t xml:space="preserve">#voice konb0487</w:t>
      </w:r>
    </w:p>
    <w:p>
      <w:r xmlns:w="http://schemas.openxmlformats.org/wordprocessingml/2006/main">
        <w:t xml:space="preserve">[Konomi] "Huh? My stomach hurts~?"</w:t>
      </w:r>
    </w:p>
    <w:p/>
    <w:p>
      <w:r xmlns:w="http://schemas.openxmlformats.org/wordprocessingml/2006/main">
        <w:t xml:space="preserve">"No, no... when Konomi peeled off the skin, I remembered my mother..."</w:t>
      </w:r>
    </w:p>
    <w:p/>
    <w:p>
      <w:r xmlns:w="http://schemas.openxmlformats.org/wordprocessingml/2006/main">
        <w:t xml:space="preserve">#voice konb0488</w:t>
      </w:r>
    </w:p>
    <w:p>
      <w:r xmlns:w="http://schemas.openxmlformats.org/wordprocessingml/2006/main">
        <w:t xml:space="preserve">[Konomi] "Did you hate your mother?"</w:t>
      </w:r>
    </w:p>
    <w:p/>
    <w:p>
      <w:r xmlns:w="http://schemas.openxmlformats.org/wordprocessingml/2006/main">
        <w:t xml:space="preserve">"... I didn't hate it."</w:t>
      </w:r>
    </w:p>
    <w:p/>
    <w:p>
      <w:r xmlns:w="http://schemas.openxmlformats.org/wordprocessingml/2006/main">
        <w:t xml:space="preserve">;EVCGEV026A1</w:t>
      </w:r>
    </w:p>
    <w:p>
      <w:r xmlns:w="http://schemas.openxmlformats.org/wordprocessingml/2006/main">
        <w:t xml:space="preserve">#cg event ev026a1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konb0489</w:t>
      </w:r>
    </w:p>
    <w:p>
      <w:r xmlns:w="http://schemas.openxmlformats.org/wordprocessingml/2006/main">
        <w:t xml:space="preserve">[Konomi] "Well, you didn't want to peel it? You can eat it with the skin on, but it tastes better with the skin on, right?"</w:t>
      </w:r>
    </w:p>
    <w:p/>
    <w:p>
      <w:r xmlns:w="http://schemas.openxmlformats.org/wordprocessingml/2006/main">
        <w:t xml:space="preserve">"... No, I was happy to have the skin peeled off."</w:t>
      </w:r>
    </w:p>
    <w:p/>
    <w:p>
      <w:r xmlns:w="http://schemas.openxmlformats.org/wordprocessingml/2006/main">
        <w:t xml:space="preserve">;EVCGEV026A2</w:t>
      </w:r>
    </w:p>
    <w:p>
      <w:r xmlns:w="http://schemas.openxmlformats.org/wordprocessingml/2006/main">
        <w:t xml:space="preserve">#cg event ev026a2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konb0490</w:t>
      </w:r>
    </w:p>
    <w:p>
      <w:r xmlns:w="http://schemas.openxmlformats.org/wordprocessingml/2006/main">
        <w:t xml:space="preserve">[Konomi] "Do you cry when you're happy?"</w:t>
      </w:r>
    </w:p>
    <w:p/>
    <w:p>
      <w:r xmlns:w="http://schemas.openxmlformats.org/wordprocessingml/2006/main">
        <w:t xml:space="preserve">"I don't understand," Konomi tilted her head.</w:t>
      </w:r>
    </w:p>
    <w:p/>
    <w:p>
      <w:r xmlns:w="http://schemas.openxmlformats.org/wordprocessingml/2006/main">
        <w:t xml:space="preserve">“Human beings are creatures that shed tears even when they are happy.”</w:t>
      </w:r>
    </w:p>
    <w:p/>
    <w:p>
      <w:r xmlns:w="http://schemas.openxmlformats.org/wordprocessingml/2006/main">
        <w:t xml:space="preserve">I told him to deceive me and wiped my tears with my arm.</w:t>
      </w:r>
    </w:p>
    <w:p/>
    <w:p>
      <w:r xmlns:w="http://schemas.openxmlformats.org/wordprocessingml/2006/main">
        <w:t xml:space="preserve">#voice konb0491</w:t>
      </w:r>
    </w:p>
    <w:p>
      <w:r xmlns:w="http://schemas.openxmlformats.org/wordprocessingml/2006/main">
        <w:t xml:space="preserve">[Konomi] "I see. Then, if you want to cry, it's fine to cry. The reason why you have a fever and tears is because you need your body."</w:t>
      </w:r>
    </w:p>
    <w:p/>
    <w:p>
      <w:r xmlns:w="http://schemas.openxmlformats.org/wordprocessingml/2006/main">
        <w:t xml:space="preserve">"……yes"</w:t>
      </w:r>
    </w:p>
    <w:p/>
    <w:p>
      <w:r xmlns:w="http://schemas.openxmlformats.org/wordprocessingml/2006/main">
        <w:t xml:space="preserve">I wept silently.</w:t>
      </w:r>
    </w:p>
    <w:p/>
    <w:p>
      <w:r xmlns:w="http://schemas.openxmlformats.org/wordprocessingml/2006/main">
        <w:t xml:space="preserve">Come to think of it, I feel like it's the first time I've cried for my mother since she died.</w:t>
      </w:r>
    </w:p>
    <w:p/>
    <w:p>
      <w:r xmlns:w="http://schemas.openxmlformats.org/wordprocessingml/2006/main">
        <w:t xml:space="preserve">In a village like that, where I was considered a heretic for being able to read a little, my mother praised me for reading books.</w:t>
      </w:r>
    </w:p>
    <w:p/>
    <w:p>
      <w:r xmlns:w="http://schemas.openxmlformats.org/wordprocessingml/2006/main">
        <w:t xml:space="preserve">My mother tried to make me study because I was smart.</w:t>
      </w:r>
    </w:p>
    <w:p/>
    <w:p>
      <w:r xmlns:w="http://schemas.openxmlformats.org/wordprocessingml/2006/main">
        <w:t xml:space="preserve">My mother desperately raised me single-handedly...</w:t>
      </w:r>
    </w:p>
    <w:p/>
    <w:p>
      <w:r xmlns:w="http://schemas.openxmlformats.org/wordprocessingml/2006/main">
        <w:t xml:space="preserve">"... ugh... ugh... uuu..."</w:t>
      </w:r>
    </w:p>
    <w:p/>
    <w:p>
      <w:r xmlns:w="http://schemas.openxmlformats.org/wordprocessingml/2006/main">
        <w:t xml:space="preserve">At first I kept my voice down, but soon I started crying.</w:t>
      </w:r>
    </w:p>
    <w:p/>
    <w:p>
      <w:r xmlns:w="http://schemas.openxmlformats.org/wordprocessingml/2006/main">
        <w:t xml:space="preserve">"Mother... Mother..."</w:t>
      </w:r>
    </w:p>
    <w:p/>
    <w:p>
      <w:r xmlns:w="http://schemas.openxmlformats.org/wordprocessingml/2006/main">
        <w:t xml:space="preserve">The stubbornness of not wanting to show Konomi an ugly appearance melted away before I knew it.</w:t>
      </w:r>
    </w:p>
    <w:p/>
    <w:p>
      <w:r xmlns:w="http://schemas.openxmlformats.org/wordprocessingml/2006/main">
        <w:t xml:space="preserve">Konomi isn't human, she's an elf. That's why, no matter how embarrassing I become, I won't look down on you.</w:t>
      </w:r>
    </w:p>
    <w:p/>
    <w:p>
      <w:r xmlns:w="http://schemas.openxmlformats.org/wordprocessingml/2006/main">
        <w:t xml:space="preserve">I was strangely convinced that I would be accepted as I was, whether it was ugly or ugly.</w:t>
      </w:r>
    </w:p>
    <w:p/>
    <w:p>
      <w:r xmlns:w="http://schemas.openxmlformats.org/wordprocessingml/2006/main">
        <w:t xml:space="preserve">Next to me, who kept crying, Konomi silently peeled off the skin of Mitsubanto and cut it into bite-sized pieces.</w:t>
      </w:r>
    </w:p>
    <w:p/>
    <w:p>
      <w:r xmlns:w="http://schemas.openxmlformats.org/wordprocessingml/2006/main">
        <w:t xml:space="preserve">After a while, the sobs turned into sobs, and Konomi held out a plate.</w:t>
      </w:r>
    </w:p>
    <w:p/>
    <w:p>
      <w:r xmlns:w="http://schemas.openxmlformats.org/wordprocessingml/2006/main">
        <w:t xml:space="preserve">;EVCGEV026A3</w:t>
      </w:r>
    </w:p>
    <w:p>
      <w:r xmlns:w="http://schemas.openxmlformats.org/wordprocessingml/2006/main">
        <w:t xml:space="preserve">#cg event ev026a3 background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konb0492</w:t>
      </w:r>
    </w:p>
    <w:p>
      <w:r xmlns:w="http://schemas.openxmlformats.org/wordprocessingml/2006/main">
        <w:t xml:space="preserve">[Konomi] "You've peeled off the honeysuckle~? Crying makes you thirsty~? You should eat a lot~"</w:t>
      </w:r>
    </w:p>
    <w:p/>
    <w:p>
      <w:r xmlns:w="http://schemas.openxmlformats.org/wordprocessingml/2006/main">
        <w:t xml:space="preserve">"Yes Yes……"</w:t>
      </w:r>
    </w:p>
    <w:p/>
    <w:p>
      <w:r xmlns:w="http://schemas.openxmlformats.org/wordprocessingml/2006/main">
        <w:t xml:space="preserve">I shoved the handed out Mitsubanto into my mouth and ate it up.</w:t>
      </w:r>
    </w:p>
    <w:p/>
    <w:p>
      <w:r xmlns:w="http://schemas.openxmlformats.org/wordprocessingml/2006/main">
        <w:t xml:space="preserve">I cried and had the fruits peeled, and laughter welled up at me, thinking that I was just like a child.</w:t>
      </w:r>
    </w:p>
    <w:p/>
    <w:p>
      <w:r xmlns:w="http://schemas.openxmlformats.org/wordprocessingml/2006/main">
        <w:t xml:space="preserve">As expected, today's Mitsubanto was exceptionally delicious.</w:t>
      </w:r>
    </w:p>
    <w:p/>
    <w:p>
      <w:r xmlns:w="http://schemas.openxmlformats.org/wordprocessingml/2006/main">
        <w:t xml:space="preserve">;BGMch1 bgm004 Stop FO</w:t>
      </w:r>
    </w:p>
    <w:p>
      <w:r xmlns:w="http://schemas.openxmlformats.org/wordprocessingml/2006/main">
        <w:t xml:space="preserve">#bgm 0 stop</w:t>
      </w:r>
    </w:p>
    <w:p/>
    <w:p>
      <w:r xmlns:w="http://schemas.openxmlformats.org/wordprocessingml/2006/main">
        <w:t xml:space="preserve">;SMODE 023 STOP</w:t>
      </w:r>
    </w:p>
    <w:p>
      <w:r xmlns:w="http://schemas.openxmlformats.org/wordprocessingml/2006/main">
        <w:t xml:space="preserve">#endscene</w:t>
      </w:r>
    </w:p>
    <w:p/>
    <w:p>
      <w:r xmlns:w="http://schemas.openxmlformats.org/wordprocessingml/2006/main">
        <w:t xml:space="preserve">; blackout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;Background: mountain hut (evening) =&gt; light (day)</w:t>
      </w:r>
    </w:p>
    <w:p>
      <w:r xmlns:w="http://schemas.openxmlformats.org/wordprocessingml/2006/main">
        <w:t xml:space="preserve">;BG:BG07b_1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#bgBG07b_1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K01F1A C</w:t>
      </w:r>
    </w:p>
    <w:p>
      <w:r xmlns:w="http://schemas.openxmlformats.org/wordprocessingml/2006/main">
        <w:t xml:space="preserve">#cg Konomi kon_1_01f1a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konb0493</w:t>
      </w:r>
    </w:p>
    <w:p>
      <w:r xmlns:w="http://schemas.openxmlformats.org/wordprocessingml/2006/main">
        <w:t xml:space="preserve">[Konomi] "Are you calm?"</w:t>
      </w:r>
    </w:p>
    <w:p/>
    <w:p>
      <w:r xmlns:w="http://schemas.openxmlformats.org/wordprocessingml/2006/main">
        <w:t xml:space="preserve">When my hand stopped, Konomi put the plate on the desk.</w:t>
      </w:r>
    </w:p>
    <w:p/>
    <w:p>
      <w:r xmlns:w="http://schemas.openxmlformats.org/wordprocessingml/2006/main">
        <w:t xml:space="preserve">“…Yeah.</w:t>
      </w:r>
    </w:p>
    <w:p/>
    <w:p>
      <w:r xmlns:w="http://schemas.openxmlformats.org/wordprocessingml/2006/main">
        <w:t xml:space="preserve">#voice konb0494</w:t>
      </w:r>
    </w:p>
    <w:p>
      <w:r xmlns:w="http://schemas.openxmlformats.org/wordprocessingml/2006/main">
        <w:t xml:space="preserve">[Konomi] "Huh~? I don't really understand, but if Ningen-kun is refreshed, wouldn't it be nice?"</w:t>
      </w:r>
    </w:p>
    <w:p/>
    <w:p>
      <w:r xmlns:w="http://schemas.openxmlformats.org/wordprocessingml/2006/main">
        <w:t xml:space="preserve">"It's refreshing... I guess I wanted to cry the whole time."</w:t>
      </w:r>
    </w:p>
    <w:p/>
    <w:p>
      <w:r xmlns:w="http://schemas.openxmlformats.org/wordprocessingml/2006/main">
        <w:t xml:space="preserve">;CHR K01F1B C</w:t>
      </w:r>
    </w:p>
    <w:p>
      <w:r xmlns:w="http://schemas.openxmlformats.org/wordprocessingml/2006/main">
        <w:t xml:space="preserve">#cg Konomi kon_1_01f1b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konb0495</w:t>
      </w:r>
    </w:p>
    <w:p>
      <w:r xmlns:w="http://schemas.openxmlformats.org/wordprocessingml/2006/main">
        <w:t xml:space="preserve">[Konomi] "I see. Ningen-kun knows a lot of things, but he doesn't know much about himself."</w:t>
      </w:r>
    </w:p>
    <w:p/>
    <w:p>
      <w:r xmlns:w="http://schemas.openxmlformats.org/wordprocessingml/2006/main">
        <w:t xml:space="preserve">"Ah, maybe it was."</w:t>
      </w:r>
    </w:p>
    <w:p/>
    <w:p>
      <w:r xmlns:w="http://schemas.openxmlformats.org/wordprocessingml/2006/main">
        <w:t xml:space="preserve">;CHR K01F1A C</w:t>
      </w:r>
    </w:p>
    <w:p>
      <w:r xmlns:w="http://schemas.openxmlformats.org/wordprocessingml/2006/main">
        <w:t xml:space="preserve">#cg Konomi kon_1_01f1a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konb0496</w:t>
      </w:r>
    </w:p>
    <w:p>
      <w:r xmlns:w="http://schemas.openxmlformats.org/wordprocessingml/2006/main">
        <w:t xml:space="preserve">[Konomi] "You called a lot about your mother, didn't you?"</w:t>
      </w:r>
    </w:p>
    <w:p/>
    <w:p>
      <w:r xmlns:w="http://schemas.openxmlformats.org/wordprocessingml/2006/main">
        <w:t xml:space="preserve">"Oh... was that so?"</w:t>
      </w:r>
    </w:p>
    <w:p/>
    <w:p>
      <w:r xmlns:w="http://schemas.openxmlformats.org/wordprocessingml/2006/main">
        <w:t xml:space="preserve">It's embarrassing to be pointed out.</w:t>
      </w:r>
    </w:p>
    <w:p/>
    <w:p>
      <w:r xmlns:w="http://schemas.openxmlformats.org/wordprocessingml/2006/main">
        <w:t xml:space="preserve">Konomi asked me in confusion.</w:t>
      </w:r>
    </w:p>
    <w:p/>
    <w:p>
      <w:r xmlns:w="http://schemas.openxmlformats.org/wordprocessingml/2006/main">
        <w:t xml:space="preserve">;CHR K01F2A C</w:t>
      </w:r>
    </w:p>
    <w:p>
      <w:r xmlns:w="http://schemas.openxmlformats.org/wordprocessingml/2006/main">
        <w:t xml:space="preserve">#cg Konomi kon_1_01f2a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konb0497</w:t>
      </w:r>
    </w:p>
    <w:p>
      <w:r xmlns:w="http://schemas.openxmlformats.org/wordprocessingml/2006/main">
        <w:t xml:space="preserve">[Konomi] "Is a mother that important to a human?</w:t>
      </w:r>
    </w:p>
    <w:p/>
    <w:p>
      <w:r xmlns:w="http://schemas.openxmlformats.org/wordprocessingml/2006/main">
        <w:t xml:space="preserve">Oh yeah Did I mention that elves aren't basically born from their parents?</w:t>
      </w:r>
    </w:p>
    <w:p/>
    <w:p>
      <w:r xmlns:w="http://schemas.openxmlformats.org/wordprocessingml/2006/main">
        <w:t xml:space="preserve">Then it makes sense that I don't understand the feeling of yearning for my mother.</w:t>
      </w:r>
    </w:p>
    <w:p/>
    <w:p>
      <w:r xmlns:w="http://schemas.openxmlformats.org/wordprocessingml/2006/main">
        <w:t xml:space="preserve">"Maybe not everyone does, but I think a lot of people have a special place in their mothers."</w:t>
      </w:r>
    </w:p>
    <w:p/>
    <w:p>
      <w:r xmlns:w="http://schemas.openxmlformats.org/wordprocessingml/2006/main">
        <w:t xml:space="preserve">;CHR K01F1A C</w:t>
      </w:r>
    </w:p>
    <w:p>
      <w:r xmlns:w="http://schemas.openxmlformats.org/wordprocessingml/2006/main">
        <w:t xml:space="preserve">#cg Konomi kon_1_01f1a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konb0498</w:t>
      </w:r>
    </w:p>
    <w:p>
      <w:r xmlns:w="http://schemas.openxmlformats.org/wordprocessingml/2006/main">
        <w:t xml:space="preserve">[Konomi] "What's special?"</w:t>
      </w:r>
    </w:p>
    <w:p/>
    <w:p>
      <w:r xmlns:w="http://schemas.openxmlformats.org/wordprocessingml/2006/main">
        <w:t xml:space="preserve">“It’s like they’ll spoil me unconditionally, or rather, they’ll forgive me in the end no matter what I do…”</w:t>
      </w:r>
    </w:p>
    <w:p/>
    <w:p>
      <w:r xmlns:w="http://schemas.openxmlformats.org/wordprocessingml/2006/main">
        <w:t xml:space="preserve">I don't think that's the case in reality, but my imaginary mother is like that.</w:t>
      </w:r>
    </w:p>
    <w:p/>
    <w:p>
      <w:r xmlns:w="http://schemas.openxmlformats.org/wordprocessingml/2006/main">
        <w:t xml:space="preserve">#voice konb0499</w:t>
      </w:r>
    </w:p>
    <w:p>
      <w:r xmlns:w="http://schemas.openxmlformats.org/wordprocessingml/2006/main">
        <w:t xml:space="preserve">[Konomi] "Mom is such a nice thing~"</w:t>
      </w:r>
    </w:p>
    <w:p/>
    <w:p>
      <w:r xmlns:w="http://schemas.openxmlformats.org/wordprocessingml/2006/main">
        <w:t xml:space="preserve">"Ah well"</w:t>
      </w:r>
    </w:p>
    <w:p/>
    <w:p>
      <w:r xmlns:w="http://schemas.openxmlformats.org/wordprocessingml/2006/main">
        <w:t xml:space="preserve">;CHR K01F1B C</w:t>
      </w:r>
    </w:p>
    <w:p>
      <w:r xmlns:w="http://schemas.openxmlformats.org/wordprocessingml/2006/main">
        <w:t xml:space="preserve">#cg Konomi kon_1_01f1b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konb0500</w:t>
      </w:r>
    </w:p>
    <w:p>
      <w:r xmlns:w="http://schemas.openxmlformats.org/wordprocessingml/2006/main">
        <w:t xml:space="preserve">[Konomi] "Ningen-kun, do you want to see your mother?"</w:t>
      </w:r>
    </w:p>
    <w:p/>
    <w:p>
      <w:r xmlns:w="http://schemas.openxmlformats.org/wordprocessingml/2006/main">
        <w:t xml:space="preserve">"I want to see you."</w:t>
      </w:r>
    </w:p>
    <w:p/>
    <w:p>
      <w:r xmlns:w="http://schemas.openxmlformats.org/wordprocessingml/2006/main">
        <w:t xml:space="preserve">Unexpectedly, the words came out smoothly and honestly.</w:t>
      </w:r>
    </w:p>
    <w:p/>
    <w:p>
      <w:r xmlns:w="http://schemas.openxmlformats.org/wordprocessingml/2006/main">
        <w:t xml:space="preserve">#voice konb0501</w:t>
      </w:r>
    </w:p>
    <w:p>
      <w:r xmlns:w="http://schemas.openxmlformats.org/wordprocessingml/2006/main">
        <w:t xml:space="preserve">[Konomi] "Then why don't we go see her when she gets better?"</w:t>
      </w:r>
    </w:p>
    <w:p/>
    <w:p>
      <w:r xmlns:w="http://schemas.openxmlformats.org/wordprocessingml/2006/main">
        <w:t xml:space="preserve">"I can't see you, because I'm dead."</w:t>
      </w:r>
    </w:p>
    <w:p/>
    <w:p>
      <w:r xmlns:w="http://schemas.openxmlformats.org/wordprocessingml/2006/main">
        <w:t xml:space="preserve">That's it. No matter how much I remember my mother, I will never see her again.</w:t>
      </w:r>
    </w:p>
    <w:p/>
    <w:p>
      <w:r xmlns:w="http://schemas.openxmlformats.org/wordprocessingml/2006/main">
        <w:t xml:space="preserve">;CHR K01F1A C</w:t>
      </w:r>
    </w:p>
    <w:p>
      <w:r xmlns:w="http://schemas.openxmlformats.org/wordprocessingml/2006/main">
        <w:t xml:space="preserve">#cg Konomi kon_1_01f1a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konb0502</w:t>
      </w:r>
    </w:p>
    <w:p>
      <w:r xmlns:w="http://schemas.openxmlformats.org/wordprocessingml/2006/main">
        <w:t xml:space="preserve">[Konomi] "Okay~"</w:t>
      </w:r>
    </w:p>
    <w:p/>
    <w:p>
      <w:r xmlns:w="http://schemas.openxmlformats.org/wordprocessingml/2006/main">
        <w:t xml:space="preserve">I almost cried again.</w:t>
      </w:r>
    </w:p>
    <w:p/>
    <w:p>
      <w:r xmlns:w="http://schemas.openxmlformats.org/wordprocessingml/2006/main">
        <w:t xml:space="preserve">The heat must be why I'm so prone to tears.</w:t>
      </w:r>
    </w:p>
    <w:p/>
    <w:p>
      <w:r xmlns:w="http://schemas.openxmlformats.org/wordprocessingml/2006/main">
        <w:t xml:space="preserve">I'm sure your mind is as weak as your body.</w:t>
      </w:r>
    </w:p>
    <w:p/>
    <w:p>
      <w:r xmlns:w="http://schemas.openxmlformats.org/wordprocessingml/2006/main">
        <w:t xml:space="preserve">I gave up and put my back on the bed.</w:t>
      </w:r>
    </w:p>
    <w:p/>
    <w:p>
      <w:r xmlns:w="http://schemas.openxmlformats.org/wordprocessingml/2006/main">
        <w:t xml:space="preserve">If you're weak anyway, let's stay weak until the end.</w:t>
      </w:r>
    </w:p>
    <w:p/>
    <w:p>
      <w:r xmlns:w="http://schemas.openxmlformats.org/wordprocessingml/2006/main">
        <w:t xml:space="preserve">Once you get over your cold, you should be fine.</w:t>
      </w:r>
    </w:p>
    <w:p/>
    <w:p>
      <w:r xmlns:w="http://schemas.openxmlformats.org/wordprocessingml/2006/main">
        <w:t xml:space="preserve">;CHR K01F2B C</w:t>
      </w:r>
    </w:p>
    <w:p>
      <w:r xmlns:w="http://schemas.openxmlformats.org/wordprocessingml/2006/main">
        <w:t xml:space="preserve">#cg Konomi kon_1_01f2b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konb0503</w:t>
      </w:r>
    </w:p>
    <w:p>
      <w:r xmlns:w="http://schemas.openxmlformats.org/wordprocessingml/2006/main">
        <w:t xml:space="preserve">[Konomi] "Oh, how about something like this?"</w:t>
      </w:r>
    </w:p>
    <w:p/>
    <w:p>
      <w:r xmlns:w="http://schemas.openxmlformats.org/wordprocessingml/2006/main">
        <w:t xml:space="preserve">Konomi approached my bed and gently combed the hair on my forehead.</w:t>
      </w:r>
    </w:p>
    <w:p/>
    <w:p>
      <w:r xmlns:w="http://schemas.openxmlformats.org/wordprocessingml/2006/main">
        <w:t xml:space="preserve">;CHR K04F C</w:t>
      </w:r>
    </w:p>
    <w:p>
      <w:r xmlns:w="http://schemas.openxmlformats.org/wordprocessingml/2006/main">
        <w:t xml:space="preserve">#cg Konomi kon_1_04f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konb0504</w:t>
      </w:r>
    </w:p>
    <w:p>
      <w:r xmlns:w="http://schemas.openxmlformats.org/wordprocessingml/2006/main">
        <w:t xml:space="preserve">[Konomi] "Today, I'll be Ningen's mother~"</w:t>
      </w:r>
    </w:p>
    <w:p/>
    <w:p>
      <w:r xmlns:w="http://schemas.openxmlformats.org/wordprocessingml/2006/main">
        <w:t xml:space="preserve">"What?"</w:t>
      </w:r>
    </w:p>
    <w:p/>
    <w:p>
      <w:r xmlns:w="http://schemas.openxmlformats.org/wordprocessingml/2006/main">
        <w:t xml:space="preserve">#voice konb0505</w:t>
      </w:r>
    </w:p>
    <w:p>
      <w:r xmlns:w="http://schemas.openxmlformats.org/wordprocessingml/2006/main">
        <w:t xml:space="preserve">[Konomi] "Come on, good girl, close your eyes. I'll stay by your side until your fever goes down."</w:t>
      </w:r>
    </w:p>
    <w:p/>
    <w:p>
      <w:r xmlns:w="http://schemas.openxmlformats.org/wordprocessingml/2006/main">
        <w:t xml:space="preserve">Close your eyes as instructed.</w:t>
      </w:r>
    </w:p>
    <w:p/>
    <w:p>
      <w:r xmlns:w="http://schemas.openxmlformats.org/wordprocessingml/2006/main">
        <w:t xml:space="preserve">Konomi's hand on her forehead feels cool, perhaps because it's hot, and it feels great.</w:t>
      </w:r>
    </w:p>
    <w:p/>
    <w:p>
      <w:r xmlns:w="http://schemas.openxmlformats.org/wordprocessingml/2006/main">
        <w:t xml:space="preserve">;CHR K06F C</w:t>
      </w:r>
    </w:p>
    <w:p>
      <w:r xmlns:w="http://schemas.openxmlformats.org/wordprocessingml/2006/main">
        <w:t xml:space="preserve">#cg Konomi kon_1_06f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konb0506</w:t>
      </w:r>
    </w:p>
    <w:p>
      <w:r xmlns:w="http://schemas.openxmlformats.org/wordprocessingml/2006/main">
        <w:t xml:space="preserve">[Konomi] "Hmm, so what are you going to do with your mother?"</w:t>
      </w:r>
    </w:p>
    <w:p/>
    <w:p>
      <w:r xmlns:w="http://schemas.openxmlformats.org/wordprocessingml/2006/main">
        <w:t xml:space="preserve">"Sing a lullaby or something, I guess."</w:t>
      </w:r>
    </w:p>
    <w:p/>
    <w:p>
      <w:r xmlns:w="http://schemas.openxmlformats.org/wordprocessingml/2006/main">
        <w:t xml:space="preserve">;CHR K05F C</w:t>
      </w:r>
    </w:p>
    <w:p>
      <w:r xmlns:w="http://schemas.openxmlformats.org/wordprocessingml/2006/main">
        <w:t xml:space="preserve">#cg Konomi kon_1_05f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konb0507</w:t>
      </w:r>
    </w:p>
    <w:p>
      <w:r xmlns:w="http://schemas.openxmlformats.org/wordprocessingml/2006/main">
        <w:t xml:space="preserve">[Konomi] "Lullaby~?"</w:t>
      </w:r>
    </w:p>
    <w:p/>
    <w:p>
      <w:r xmlns:w="http://schemas.openxmlformats.org/wordprocessingml/2006/main">
        <w:t xml:space="preserve">"It's like adding a verse to a word like sleep~ and singing it."</w:t>
      </w:r>
    </w:p>
    <w:p/>
    <w:p>
      <w:r xmlns:w="http://schemas.openxmlformats.org/wordprocessingml/2006/main">
        <w:t xml:space="preserve">;CHR K03F C</w:t>
      </w:r>
    </w:p>
    <w:p>
      <w:r xmlns:w="http://schemas.openxmlformats.org/wordprocessingml/2006/main">
        <w:t xml:space="preserve">#cg Konomi kon_1_03f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konb0508</w:t>
      </w:r>
    </w:p>
    <w:p>
      <w:r xmlns:w="http://schemas.openxmlformats.org/wordprocessingml/2006/main">
        <w:t xml:space="preserve">[Konomi] “I see.</w:t>
      </w:r>
    </w:p>
    <w:p/>
    <w:p>
      <w:r xmlns:w="http://schemas.openxmlformats.org/wordprocessingml/2006/main">
        <w:t xml:space="preserve">"……mother"</w:t>
      </w:r>
    </w:p>
    <w:p/>
    <w:p>
      <w:r xmlns:w="http://schemas.openxmlformats.org/wordprocessingml/2006/main">
        <w:t xml:space="preserve">Konomi's lullaby, with its peculiar melody, was somehow so comforting that I felt sleepy as soon as I closed my eyes.</w:t>
      </w:r>
    </w:p>
    <w:p/>
    <w:p>
      <w:r xmlns:w="http://schemas.openxmlformats.org/wordprocessingml/2006/main">
        <w:t xml:space="preserve">#voice konb0509</w:t>
      </w:r>
    </w:p>
    <w:p>
      <w:r xmlns:w="http://schemas.openxmlformats.org/wordprocessingml/2006/main">
        <w:t xml:space="preserve">[Konomi] "Good night, Ningen-kun"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After that, I slept well without being disappointed.</w:t>
      </w:r>
    </w:p>
    <w:p/>
    <w:p>
      <w:r xmlns:w="http://schemas.openxmlformats.org/wordprocessingml/2006/main">
        <w:t xml:space="preserve">; blackout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;Background: Mountain hut (night)</w:t>
      </w:r>
    </w:p>
    <w:p>
      <w:r xmlns:w="http://schemas.openxmlformats.org/wordprocessingml/2006/main">
        <w:t xml:space="preserve">;BG:BG07b_3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#bgBG07b_3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When I fell asleep and opened my eyes, Konomi was gone.</w:t>
      </w:r>
    </w:p>
    <w:p/>
    <w:p>
      <w:r xmlns:w="http://schemas.openxmlformats.org/wordprocessingml/2006/main">
        <w:t xml:space="preserve">Since it's about Konomi, he may have gotten tired of "playing with his mother" when his fever subsided and he felt relieved.</w:t>
      </w:r>
    </w:p>
    <w:p/>
    <w:p>
      <w:r xmlns:w="http://schemas.openxmlformats.org/wordprocessingml/2006/main">
        <w:t xml:space="preserve">On the desk there was a little dried mitsubantou skin and seeds left behind.</w:t>
      </w:r>
    </w:p>
    <w:p/>
    <w:p>
      <w:r xmlns:w="http://schemas.openxmlformats.org/wordprocessingml/2006/main">
        <w:t xml:space="preserve">Next to it is a honeysuckle that hasn't been peeled yet.</w:t>
      </w:r>
    </w:p>
    <w:p/>
    <w:p>
      <w:r xmlns:w="http://schemas.openxmlformats.org/wordprocessingml/2006/main">
        <w:t xml:space="preserve">I bit into Mitsubanto with my skin and healed the thirst when I woke up.</w:t>
      </w:r>
    </w:p>
    <w:p/>
    <w:p>
      <w:r xmlns:w="http://schemas.openxmlformats.org/wordprocessingml/2006/main">
        <w:t xml:space="preserve">Even though I had a fever, I cried and yelled in front of Konomi, and even missed my mother.</w:t>
      </w:r>
    </w:p>
    <w:p/>
    <w:p>
      <w:r xmlns:w="http://schemas.openxmlformats.org/wordprocessingml/2006/main">
        <w:t xml:space="preserve">Feeling weak is scary.</w:t>
      </w:r>
    </w:p>
    <w:p/>
    <w:p>
      <w:r xmlns:w="http://schemas.openxmlformats.org/wordprocessingml/2006/main">
        <w:t xml:space="preserve">However, by exposing my stomach, I felt much lighter.</w:t>
      </w:r>
    </w:p>
    <w:p/>
    <w:p>
      <w:r xmlns:w="http://schemas.openxmlformats.org/wordprocessingml/2006/main">
        <w:t xml:space="preserve">"If you catch a cold, it's no good."</w:t>
      </w:r>
    </w:p>
    <w:p/>
    <w:p>
      <w:r xmlns:w="http://schemas.openxmlformats.org/wordprocessingml/2006/main">
        <w:t xml:space="preserve">I mumbled to myself and went back to bed.</w:t>
      </w:r>
    </w:p>
    <w:p/>
    <w:p>
      <w:r xmlns:w="http://schemas.openxmlformats.org/wordprocessingml/2006/main">
        <w:t xml:space="preserve">Sleeping is the only way to cure a cold.</w:t>
      </w:r>
    </w:p>
    <w:p/>
    <w:p>
      <w:r xmlns:w="http://schemas.openxmlformats.org/wordprocessingml/2006/main">
        <w:t xml:space="preserve">I closed my eyes on the floor to get over my cold as soon as possible so that I could return to my usual self from tomorrow.</w:t>
      </w:r>
    </w:p>
    <w:p/>
    <w:p>
      <w:r xmlns:w="http://schemas.openxmlformats.org/wordprocessingml/2006/main">
        <w:t xml:space="preserve">; Konomi favorability +1</w:t>
      </w:r>
    </w:p>
    <w:p>
      <w:r xmlns:w="http://schemas.openxmlformats.org/wordprocessingml/2006/main">
        <w:t xml:space="preserve">#set f3 f3+1</w:t>
      </w:r>
    </w:p>
    <w:p/>
    <w:p>
      <w:r xmlns:w="http://schemas.openxmlformats.org/wordprocessingml/2006/main">
        <w:t xml:space="preserve">; to b08</w:t>
      </w:r>
    </w:p>
    <w:p>
      <w:r xmlns:w="http://schemas.openxmlformats.org/wordprocessingml/2006/main">
        <w:t xml:space="preserve">#next b08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