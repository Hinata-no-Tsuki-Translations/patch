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 xmlns:w="http://schemas.openxmlformats.org/wordprocessingml/2006/main">
        <w:t xml:space="preserve">;BGMch2 amb004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;FACE ON</w:t>
      </w:r>
    </w:p>
    <w:p>
      <w:r xmlns:w="http://schemas.openxmlformats.org/wordprocessingml/2006/main">
        <w:t xml:space="preserve">#face on</w:t>
      </w:r>
    </w:p>
    <w:p/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amb003 playback</w:t>
      </w:r>
    </w:p>
    <w:p>
      <w:r xmlns:w="http://schemas.openxmlformats.org/wordprocessingml/2006/main">
        <w:t xml:space="preserve">#bgvoice amb003</w:t>
      </w:r>
    </w:p>
    <w:p/>
    <w:p>
      <w:r xmlns:w="http://schemas.openxmlformats.org/wordprocessingml/2006/main">
        <w:t xml:space="preserve">;Background: Mountain hut (daytime)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When I was reading alone in the hut, Konomi suddenly appeared from the side.</w:t>
      </w:r>
    </w:p>
    <w:p/>
    <w:p>
      <w:r xmlns:w="http://schemas.openxmlformats.org/wordprocessingml/2006/main">
        <w:t xml:space="preserve">"Wow, what a surprise"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konb0336</w:t>
      </w:r>
    </w:p>
    <w:p>
      <w:r xmlns:w="http://schemas.openxmlformats.org/wordprocessingml/2006/main">
        <w:t xml:space="preserve">[Konomi] "Ningen-kun, why were you surprised?"</w:t>
      </w:r>
    </w:p>
    <w:p/>
    <w:p>
      <w:r xmlns:w="http://schemas.openxmlformats.org/wordprocessingml/2006/main">
        <w:t xml:space="preserve">"Because I was concentrating on the book."</w:t>
      </w:r>
    </w:p>
    <w:p/>
    <w:p>
      <w:r xmlns:w="http://schemas.openxmlformats.org/wordprocessingml/2006/main">
        <w:t xml:space="preserve">;CHR K02F2 C</w:t>
      </w:r>
    </w:p>
    <w:p>
      <w:r xmlns:w="http://schemas.openxmlformats.org/wordprocessingml/2006/main">
        <w:t xml:space="preserve">#cg Konomi kon_1_02f2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konb0337</w:t>
      </w:r>
    </w:p>
    <w:p>
      <w:r xmlns:w="http://schemas.openxmlformats.org/wordprocessingml/2006/main">
        <w:t xml:space="preserve">[Konomi] "Didn't you notice that I came~? Ningen-kun is pretty careless, isn't she?"</w:t>
      </w:r>
    </w:p>
    <w:p/>
    <w:p>
      <w:r xmlns:w="http://schemas.openxmlformats.org/wordprocessingml/2006/main">
        <w:t xml:space="preserve">"Huh? Is that so?"</w:t>
      </w:r>
    </w:p>
    <w:p/>
    <w:p>
      <w:r xmlns:w="http://schemas.openxmlformats.org/wordprocessingml/2006/main">
        <w:t xml:space="preserve">#voice konb0338</w:t>
      </w:r>
    </w:p>
    <w:p>
      <w:r xmlns:w="http://schemas.openxmlformats.org/wordprocessingml/2006/main">
        <w:t xml:space="preserve">[Konomi] "The first time we met, you slept a lot. There's a lot of gaps, right? It's dangerous if it's a hungry animal or a bad guy, right?"</w:t>
      </w:r>
    </w:p>
    <w:p/>
    <w:p>
      <w:r xmlns:w="http://schemas.openxmlformats.org/wordprocessingml/2006/main">
        <w:t xml:space="preserve">"I think you'll understand if something like that comes."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konb0339</w:t>
      </w:r>
    </w:p>
    <w:p>
      <w:r xmlns:w="http://schemas.openxmlformats.org/wordprocessingml/2006/main">
        <w:t xml:space="preserve">[Konomi] "Do you understand~? You have to be careful~?"</w:t>
      </w:r>
    </w:p>
    <w:p/>
    <w:p>
      <w:r xmlns:w="http://schemas.openxmlformats.org/wordprocessingml/2006/main">
        <w:t xml:space="preserve">……It feels strange to have Konomi worry about such things.</w:t>
      </w:r>
    </w:p>
    <w:p/>
    <w:p>
      <w:r xmlns:w="http://schemas.openxmlformats.org/wordprocessingml/2006/main">
        <w:t xml:space="preserve">"……Thanks for your concern"</w:t>
      </w:r>
    </w:p>
    <w:p/>
    <w:p>
      <w:r xmlns:w="http://schemas.openxmlformats.org/wordprocessingml/2006/main">
        <w:t xml:space="preserve">;CHR K04F C</w:t>
      </w:r>
    </w:p>
    <w:p>
      <w:r xmlns:w="http://schemas.openxmlformats.org/wordprocessingml/2006/main">
        <w:t xml:space="preserve">#cg Konomi kon_1_04f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konb0340</w:t>
      </w:r>
    </w:p>
    <w:p>
      <w:r xmlns:w="http://schemas.openxmlformats.org/wordprocessingml/2006/main">
        <w:t xml:space="preserve">[Konomi] "You're welcome"</w:t>
      </w:r>
    </w:p>
    <w:p/>
    <w:p>
      <w:r xmlns:w="http://schemas.openxmlformats.org/wordprocessingml/2006/main">
        <w:t xml:space="preserve">"So, what is it?"</w:t>
      </w:r>
    </w:p>
    <w:p/>
    <w:p>
      <w:r xmlns:w="http://schemas.openxmlformats.org/wordprocessingml/2006/main">
        <w:t xml:space="preserve">;CHR K05F C</w:t>
      </w:r>
    </w:p>
    <w:p>
      <w:r xmlns:w="http://schemas.openxmlformats.org/wordprocessingml/2006/main">
        <w:t xml:space="preserve">#cg Konomi kon_1_05f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konb0341</w:t>
      </w:r>
    </w:p>
    <w:p>
      <w:r xmlns:w="http://schemas.openxmlformats.org/wordprocessingml/2006/main">
        <w:t xml:space="preserve">[Konomi] "Huh~?"</w:t>
      </w:r>
    </w:p>
    <w:p/>
    <w:p>
      <w:r xmlns:w="http://schemas.openxmlformats.org/wordprocessingml/2006/main">
        <w:t xml:space="preserve">Konomi tilted her head and sat down on a chair.</w:t>
      </w:r>
    </w:p>
    <w:p/>
    <w:p>
      <w:r xmlns:w="http://schemas.openxmlformats.org/wordprocessingml/2006/main">
        <w:t xml:space="preserve">"I thought you might need something."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konb0342</w:t>
      </w:r>
    </w:p>
    <w:p>
      <w:r xmlns:w="http://schemas.openxmlformats.org/wordprocessingml/2006/main">
        <w:t xml:space="preserve">[Konomi] "Ah, yes, yes. I have something for you."</w:t>
      </w:r>
    </w:p>
    <w:p/>
    <w:p>
      <w:r xmlns:w="http://schemas.openxmlformats.org/wordprocessingml/2006/main">
        <w:t xml:space="preserve">;CHR K04F C</w:t>
      </w:r>
    </w:p>
    <w:p>
      <w:r xmlns:w="http://schemas.openxmlformats.org/wordprocessingml/2006/main">
        <w:t xml:space="preserve">#cg Konomi kon_1_04f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Saying that, Konomi smiled.</w:t>
      </w:r>
    </w:p>
    <w:p/>
    <w:p>
      <w:r xmlns:w="http://schemas.openxmlformats.org/wordprocessingml/2006/main">
        <w:t xml:space="preserve">I closed the book I was reading and put it on the desk.</w:t>
      </w:r>
    </w:p>
    <w:p/>
    <w:p>
      <w:r xmlns:w="http://schemas.openxmlformats.org/wordprocessingml/2006/main">
        <w:t xml:space="preserve">"..."</w:t>
      </w:r>
    </w:p>
    <w:p/>
    <w:p>
      <w:r xmlns:w="http://schemas.openxmlformats.org/wordprocessingml/2006/main">
        <w:t xml:space="preserve">#voice konb0343</w:t>
      </w:r>
    </w:p>
    <w:p>
      <w:r xmlns:w="http://schemas.openxmlformats.org/wordprocessingml/2006/main">
        <w:t xml:space="preserve">[Konomi] "Huh~?"</w:t>
      </w:r>
    </w:p>
    <w:p/>
    <w:p>
      <w:r xmlns:w="http://schemas.openxmlformats.org/wordprocessingml/2006/main">
        <w:t xml:space="preserve">"..."</w:t>
      </w:r>
    </w:p>
    <w:p/>
    <w:p>
      <w:r xmlns:w="http://schemas.openxmlformats.org/wordprocessingml/2006/main">
        <w:t xml:space="preserve">#voice konb0344</w:t>
      </w:r>
    </w:p>
    <w:p>
      <w:r xmlns:w="http://schemas.openxmlformats.org/wordprocessingml/2006/main">
        <w:t xml:space="preserve">[Konomi] "What's on my face~?"</w:t>
      </w:r>
    </w:p>
    <w:p/>
    <w:p>
      <w:r xmlns:w="http://schemas.openxmlformats.org/wordprocessingml/2006/main">
        <w:t xml:space="preserve">"No, I thought I'd ask you if you have business."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konb0345</w:t>
      </w:r>
    </w:p>
    <w:p>
      <w:r xmlns:w="http://schemas.openxmlformats.org/wordprocessingml/2006/main">
        <w:t xml:space="preserve">[Konomi] "Oh, I see."</w:t>
      </w:r>
    </w:p>
    <w:p/>
    <w:p>
      <w:r xmlns:w="http://schemas.openxmlformats.org/wordprocessingml/2006/main">
        <w:t xml:space="preserve">…… Konomi's words and actions sometimes miss the beat, so I can't let my guard down.</w:t>
      </w:r>
    </w:p>
    <w:p/>
    <w:p>
      <w:r xmlns:w="http://schemas.openxmlformats.org/wordprocessingml/2006/main">
        <w:t xml:space="preserve">Isn't it too free compared to the others?</w:t>
      </w:r>
    </w:p>
    <w:p/>
    <w:p>
      <w:r xmlns:w="http://schemas.openxmlformats.org/wordprocessingml/2006/main">
        <w:t xml:space="preserve">Regardless of my dismay, Konomi cut out the main subject.</w:t>
      </w:r>
    </w:p>
    <w:p/>
    <w:p>
      <w:r xmlns:w="http://schemas.openxmlformats.org/wordprocessingml/2006/main">
        <w:t xml:space="preserve">;CHR K02F2 C</w:t>
      </w:r>
    </w:p>
    <w:p>
      <w:r xmlns:w="http://schemas.openxmlformats.org/wordprocessingml/2006/main">
        <w:t xml:space="preserve">#cg Konomi kon_1_02f2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konb0346</w:t>
      </w:r>
    </w:p>
    <w:p>
      <w:r xmlns:w="http://schemas.openxmlformats.org/wordprocessingml/2006/main">
        <w:t xml:space="preserve">[Konomi] "Hey, hey, when a human being gives something to you, you thank them, right?"</w:t>
      </w:r>
    </w:p>
    <w:p/>
    <w:p>
      <w:r xmlns:w="http://schemas.openxmlformats.org/wordprocessingml/2006/main">
        <w:t xml:space="preserve">"Ah, that's right. Are elves different? There are stories in old tales about being repaid by elves."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konb0347</w:t>
      </w:r>
    </w:p>
    <w:p>
      <w:r xmlns:w="http://schemas.openxmlformats.org/wordprocessingml/2006/main">
        <w:t xml:space="preserve">[Konomi] "Yeah, I'll be an elf too~? Sometimes~"</w:t>
      </w:r>
    </w:p>
    <w:p/>
    <w:p>
      <w:r xmlns:w="http://schemas.openxmlformats.org/wordprocessingml/2006/main">
        <w:t xml:space="preserve">"Sometimes..."</w:t>
      </w:r>
    </w:p>
    <w:p/>
    <w:p>
      <w:r xmlns:w="http://schemas.openxmlformats.org/wordprocessingml/2006/main">
        <w:t xml:space="preserve">When compared to human common sense, I feel that the elves' ethics are a little out of place.</w:t>
      </w:r>
    </w:p>
    <w:p/>
    <w:p>
      <w:r xmlns:w="http://schemas.openxmlformats.org/wordprocessingml/2006/main">
        <w:t xml:space="preserve">;CHR K01F2B C</w:t>
      </w:r>
    </w:p>
    <w:p>
      <w:r xmlns:w="http://schemas.openxmlformats.org/wordprocessingml/2006/main">
        <w:t xml:space="preserve">#cg Konomi kon_1_01f2b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konb0348</w:t>
      </w:r>
    </w:p>
    <w:p>
      <w:r xmlns:w="http://schemas.openxmlformats.org/wordprocessingml/2006/main">
        <w:t xml:space="preserve">[Konomi] "What? Humans die right away, right? Even if you go to thank them, they're gone. That's why sometimes..."</w:t>
      </w:r>
    </w:p>
    <w:p/>
    <w:p>
      <w:r xmlns:w="http://schemas.openxmlformats.org/wordprocessingml/2006/main">
        <w:t xml:space="preserve">"……I see"</w:t>
      </w:r>
    </w:p>
    <w:p/>
    <w:p>
      <w:r xmlns:w="http://schemas.openxmlformats.org/wordprocessingml/2006/main">
        <w:t xml:space="preserve">If you ask an elf who looks around 20 years old, she'll say that she's lived for nearly 1000 years, so I guess elves and humans perceive time differently.</w:t>
      </w:r>
    </w:p>
    <w:p/>
    <w:p>
      <w:r xmlns:w="http://schemas.openxmlformats.org/wordprocessingml/2006/main">
        <w:t xml:space="preserve">For elves, humans may be creatures that die quickly.</w:t>
      </w:r>
    </w:p>
    <w:p/>
    <w:p>
      <w:r xmlns:w="http://schemas.openxmlformats.org/wordprocessingml/2006/main">
        <w:t xml:space="preserve">#voice konb0349</w:t>
      </w:r>
    </w:p>
    <w:p>
      <w:r xmlns:w="http://schemas.openxmlformats.org/wordprocessingml/2006/main">
        <w:t xml:space="preserve">[Konomi] "Well, I thought I'd thank you for the string, too. I brought it."</w:t>
      </w:r>
    </w:p>
    <w:p/>
    <w:p>
      <w:r xmlns:w="http://schemas.openxmlformats.org/wordprocessingml/2006/main">
        <w:t xml:space="preserve">"You don't have to worry about that."</w:t>
      </w:r>
    </w:p>
    <w:p/>
    <w:p>
      <w:r xmlns:w="http://schemas.openxmlformats.org/wordprocessingml/2006/main">
        <w:t xml:space="preserve">That said, I'm very curious about the elf's gratitude.</w:t>
      </w:r>
    </w:p>
    <w:p/>
    <w:p>
      <w:r xmlns:w="http://schemas.openxmlformats.org/wordprocessingml/2006/main">
        <w:t xml:space="preserve">I wonder if it's something like eternal youth and longevity that you often hear about in folk tales...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konb0350</w:t>
      </w:r>
    </w:p>
    <w:p>
      <w:r xmlns:w="http://schemas.openxmlformats.org/wordprocessingml/2006/main">
        <w:t xml:space="preserve">[Konomi] "I found a good one. Yes. I'll give you this. Isn't it beautiful?"</w:t>
      </w:r>
    </w:p>
    <w:p/>
    <w:p>
      <w:r xmlns:w="http://schemas.openxmlformats.org/wordprocessingml/2006/main">
        <w:t xml:space="preserve">What Konomi gave me was a sparkling, transparent, beautiful stone.</w:t>
      </w:r>
    </w:p>
    <w:p/>
    <w:p>
      <w:r xmlns:w="http://schemas.openxmlformats.org/wordprocessingml/2006/main">
        <w:t xml:space="preserve">"Oh, it's beautiful. What the hell is this?"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konb0351</w:t>
      </w:r>
    </w:p>
    <w:p>
      <w:r xmlns:w="http://schemas.openxmlformats.org/wordprocessingml/2006/main">
        <w:t xml:space="preserve">[Konomi] "Hmm, it's a beautiful stone."</w:t>
      </w:r>
    </w:p>
    <w:p/>
    <w:p>
      <w:r xmlns:w="http://schemas.openxmlformats.org/wordprocessingml/2006/main">
        <w:t xml:space="preserve">"that's all?"</w:t>
      </w:r>
    </w:p>
    <w:p/>
    <w:p>
      <w:r xmlns:w="http://schemas.openxmlformats.org/wordprocessingml/2006/main">
        <w:t xml:space="preserve">;CHR K06F C</w:t>
      </w:r>
    </w:p>
    <w:p>
      <w:r xmlns:w="http://schemas.openxmlformats.org/wordprocessingml/2006/main">
        <w:t xml:space="preserve">#cg Konomi kon_1_06f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konb0352</w:t>
      </w:r>
    </w:p>
    <w:p>
      <w:r xmlns:w="http://schemas.openxmlformats.org/wordprocessingml/2006/main">
        <w:t xml:space="preserve">[Konomi] "Huh? What else is there?"</w:t>
      </w:r>
    </w:p>
    <w:p/>
    <w:p>
      <w:r xmlns:w="http://schemas.openxmlformats.org/wordprocessingml/2006/main">
        <w:t xml:space="preserve">"No, hahahaha... I thought it was something like having it would make me happy."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konb0353</w:t>
      </w:r>
    </w:p>
    <w:p>
      <w:r xmlns:w="http://schemas.openxmlformats.org/wordprocessingml/2006/main">
        <w:t xml:space="preserve">[Konomi] "You can be"</w:t>
      </w:r>
    </w:p>
    <w:p/>
    <w:p>
      <w:r xmlns:w="http://schemas.openxmlformats.org/wordprocessingml/2006/main">
        <w:t xml:space="preserve">"Eh!? What kind of effect does that have!?"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konb0354</w:t>
      </w:r>
    </w:p>
    <w:p>
      <w:r xmlns:w="http://schemas.openxmlformats.org/wordprocessingml/2006/main">
        <w:t xml:space="preserve">[Konomi] "Does it work~? Can't you be happy if you have something beautiful? Sometimes I take it out and look at it~"</w:t>
      </w:r>
    </w:p>
    <w:p/>
    <w:p>
      <w:r xmlns:w="http://schemas.openxmlformats.org/wordprocessingml/2006/main">
        <w:t xml:space="preserve">Konomi replied strangely to me who involuntarily leaned forward.</w:t>
      </w:r>
    </w:p>
    <w:p/>
    <w:p>
      <w:r xmlns:w="http://schemas.openxmlformats.org/wordprocessingml/2006/main">
        <w:t xml:space="preserve">"Ah, ah... that's what it is. Ahahahaha..."</w:t>
      </w:r>
    </w:p>
    <w:p/>
    <w:p>
      <w:r xmlns:w="http://schemas.openxmlformats.org/wordprocessingml/2006/main">
        <w:t xml:space="preserve">I expected it to be a magical stone with great power.</w:t>
      </w:r>
    </w:p>
    <w:p/>
    <w:p>
      <w:r xmlns:w="http://schemas.openxmlformats.org/wordprocessingml/2006/main">
        <w:t xml:space="preserve">;CHR K01F2B C</w:t>
      </w:r>
    </w:p>
    <w:p>
      <w:r xmlns:w="http://schemas.openxmlformats.org/wordprocessingml/2006/main">
        <w:t xml:space="preserve">#cg Konomi kon_1_01f2b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konb0355</w:t>
      </w:r>
    </w:p>
    <w:p>
      <w:r xmlns:w="http://schemas.openxmlformats.org/wordprocessingml/2006/main">
        <w:t xml:space="preserve">[Konomi] "Something interesting~? Ahahahaha~"</w:t>
      </w:r>
    </w:p>
    <w:p/>
    <w:p>
      <w:r xmlns:w="http://schemas.openxmlformats.org/wordprocessingml/2006/main">
        <w:t xml:space="preserve">So, is this really just a beautiful stone?</w:t>
      </w:r>
    </w:p>
    <w:p/>
    <w:p>
      <w:r xmlns:w="http://schemas.openxmlformats.org/wordprocessingml/2006/main">
        <w:t xml:space="preserve">…… Well, a stone that is transparent and this beautiful is quite rare in its own way. I don't know what it is, but it's a gem...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konb0356</w:t>
      </w:r>
    </w:p>
    <w:p>
      <w:r xmlns:w="http://schemas.openxmlformats.org/wordprocessingml/2006/main">
        <w:t xml:space="preserve">[Konomi] "It's annoying if the thorns find you, so you should hide it~?"</w:t>
      </w:r>
    </w:p>
    <w:p/>
    <w:p>
      <w:r xmlns:w="http://schemas.openxmlformats.org/wordprocessingml/2006/main">
        <w:t xml:space="preserve">"Hahaha, that's right."</w:t>
      </w:r>
    </w:p>
    <w:p/>
    <w:p>
      <w:r xmlns:w="http://schemas.openxmlformats.org/wordprocessingml/2006/main">
        <w:t xml:space="preserve">When the light shines through, it looks like the light is scattered inside the stone. My mouth slipped when I was fascinated by it.</w:t>
      </w:r>
    </w:p>
    <w:p/>
    <w:p>
      <w:r xmlns:w="http://schemas.openxmlformats.org/wordprocessingml/2006/main">
        <w:t xml:space="preserve">"However, if you bring it to the city, it will sell for a high price..."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konb0357</w:t>
      </w:r>
    </w:p>
    <w:p>
      <w:r xmlns:w="http://schemas.openxmlformats.org/wordprocessingml/2006/main">
        <w:t xml:space="preserve">[Konomi] "Are you going to sell it?"</w:t>
      </w:r>
    </w:p>
    <w:p/>
    <w:p>
      <w:r xmlns:w="http://schemas.openxmlformats.org/wordprocessingml/2006/main">
        <w:t xml:space="preserve">Konomi's face turned dumbfounded at my words.</w:t>
      </w:r>
    </w:p>
    <w:p/>
    <w:p>
      <w:r xmlns:w="http://schemas.openxmlformats.org/wordprocessingml/2006/main">
        <w:t xml:space="preserve">"Oh, sorry"</w:t>
      </w:r>
    </w:p>
    <w:p/>
    <w:p>
      <w:r xmlns:w="http://schemas.openxmlformats.org/wordprocessingml/2006/main">
        <w:t xml:space="preserve">;CHR K02F2 C</w:t>
      </w:r>
    </w:p>
    <w:p>
      <w:r xmlns:w="http://schemas.openxmlformats.org/wordprocessingml/2006/main">
        <w:t xml:space="preserve">#cg Konomi kon_1_02f2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konb0358</w:t>
      </w:r>
    </w:p>
    <w:p>
      <w:r xmlns:w="http://schemas.openxmlformats.org/wordprocessingml/2006/main">
        <w:t xml:space="preserve">[Konomi] "Why are you apologizing?"</w:t>
      </w:r>
    </w:p>
    <w:p/>
    <w:p>
      <w:r xmlns:w="http://schemas.openxmlformats.org/wordprocessingml/2006/main">
        <w:t xml:space="preserve">When I apologized for my gaffe, saying that it was rude to sell what I had been given, Konomi's face became more and more puzzled.</w:t>
      </w:r>
    </w:p>
    <w:p/>
    <w:p>
      <w:r xmlns:w="http://schemas.openxmlformats.org/wordprocessingml/2006/main">
        <w:t xml:space="preserve">#voice konb0359</w:t>
      </w:r>
    </w:p>
    <w:p>
      <w:r xmlns:w="http://schemas.openxmlformats.org/wordprocessingml/2006/main">
        <w:t xml:space="preserve">[Konomi] "Selling it means exchanging it for silver or copper coins, right?</w:t>
      </w:r>
    </w:p>
    <w:p/>
    <w:p>
      <w:r xmlns:w="http://schemas.openxmlformats.org/wordprocessingml/2006/main">
        <w:t xml:space="preserve">Konomi tilted her head as though she didn't really understand.</w:t>
      </w:r>
    </w:p>
    <w:p/>
    <w:p>
      <w:r xmlns:w="http://schemas.openxmlformats.org/wordprocessingml/2006/main">
        <w:t xml:space="preserve">"Eh, um... Konomi knows that it's a money economy, right?"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konb0360</w:t>
      </w:r>
    </w:p>
    <w:p>
      <w:r xmlns:w="http://schemas.openxmlformats.org/wordprocessingml/2006/main">
        <w:t xml:space="preserve">[Konomi] "Is it okay?"</w:t>
      </w:r>
    </w:p>
    <w:p/>
    <w:p>
      <w:r xmlns:w="http://schemas.openxmlformats.org/wordprocessingml/2006/main">
        <w:t xml:space="preserve">I don't understand this at all.</w:t>
      </w:r>
    </w:p>
    <w:p/>
    <w:p>
      <w:r xmlns:w="http://schemas.openxmlformats.org/wordprocessingml/2006/main">
        <w:t xml:space="preserve">"Do you know what shopping is?"</w:t>
      </w:r>
    </w:p>
    <w:p/>
    <w:p>
      <w:r xmlns:w="http://schemas.openxmlformats.org/wordprocessingml/2006/main">
        <w:t xml:space="preserve">;CHR K01F2A C</w:t>
      </w:r>
    </w:p>
    <w:p>
      <w:r xmlns:w="http://schemas.openxmlformats.org/wordprocessingml/2006/main">
        <w:t xml:space="preserve">#cg Konomi kon_1_01f2a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konb0361</w:t>
      </w:r>
    </w:p>
    <w:p>
      <w:r xmlns:w="http://schemas.openxmlformats.org/wordprocessingml/2006/main">
        <w:t xml:space="preserve">[Konomi] "That's ~, I understand ~. It's about exchanging money for what you want, right?"</w:t>
      </w:r>
    </w:p>
    <w:p/>
    <w:p>
      <w:r xmlns:w="http://schemas.openxmlformats.org/wordprocessingml/2006/main">
        <w:t xml:space="preserve">"I know that..."</w:t>
      </w:r>
    </w:p>
    <w:p/>
    <w:p>
      <w:r xmlns:w="http://schemas.openxmlformats.org/wordprocessingml/2006/main">
        <w:t xml:space="preserve">;CHR K06F C</w:t>
      </w:r>
    </w:p>
    <w:p>
      <w:r xmlns:w="http://schemas.openxmlformats.org/wordprocessingml/2006/main">
        <w:t xml:space="preserve">#cg Konomi kon_1_06f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konb0362</w:t>
      </w:r>
    </w:p>
    <w:p>
      <w:r xmlns:w="http://schemas.openxmlformats.org/wordprocessingml/2006/main">
        <w:t xml:space="preserve">[Konomi] "But I really don't understand that you can trade silver and copper that have become so perfect for whatever you want~"</w:t>
      </w:r>
    </w:p>
    <w:p/>
    <w:p>
      <w:r xmlns:w="http://schemas.openxmlformats.org/wordprocessingml/2006/main">
        <w:t xml:space="preserve">……I see, you know about money, but you don’t know how it works. Or maybe you just don't know.</w:t>
      </w:r>
    </w:p>
    <w:p/>
    <w:p>
      <w:r xmlns:w="http://schemas.openxmlformats.org/wordprocessingml/2006/main">
        <w:t xml:space="preserve">;CHR K05F C</w:t>
      </w:r>
    </w:p>
    <w:p>
      <w:r xmlns:w="http://schemas.openxmlformats.org/wordprocessingml/2006/main">
        <w:t xml:space="preserve">#cg Konomi kon_1_05f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konb0363</w:t>
      </w:r>
    </w:p>
    <w:p>
      <w:r xmlns:w="http://schemas.openxmlformats.org/wordprocessingml/2006/main">
        <w:t xml:space="preserve">[Konomi] "I think that stone is prettier, but if human-kun wants to exchange it for money, I think that's fine."</w:t>
      </w:r>
    </w:p>
    <w:p/>
    <w:p>
      <w:r xmlns:w="http://schemas.openxmlformats.org/wordprocessingml/2006/main">
        <w:t xml:space="preserve">"... No, I won't."</w:t>
      </w:r>
    </w:p>
    <w:p/>
    <w:p>
      <w:r xmlns:w="http://schemas.openxmlformats.org/wordprocessingml/2006/main">
        <w:t xml:space="preserve">;CHR K04F C</w:t>
      </w:r>
    </w:p>
    <w:p>
      <w:r xmlns:w="http://schemas.openxmlformats.org/wordprocessingml/2006/main">
        <w:t xml:space="preserve">#cg Konomi kon_1_04f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konb0364</w:t>
      </w:r>
    </w:p>
    <w:p>
      <w:r xmlns:w="http://schemas.openxmlformats.org/wordprocessingml/2006/main">
        <w:t xml:space="preserve">[Konomi] "I see. I think it's good too."</w:t>
      </w:r>
    </w:p>
    <w:p/>
    <w:p>
      <w:r xmlns:w="http://schemas.openxmlformats.org/wordprocessingml/2006/main">
        <w:t xml:space="preserve">Konomi smiled.</w:t>
      </w:r>
    </w:p>
    <w:p/>
    <w:p>
      <w:r xmlns:w="http://schemas.openxmlformats.org/wordprocessingml/2006/main">
        <w:t xml:space="preserve">"Konomi gave me this, so I'll keep it safe and look at it from time to time."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konb0365</w:t>
      </w:r>
    </w:p>
    <w:p>
      <w:r xmlns:w="http://schemas.openxmlformats.org/wordprocessingml/2006/main">
        <w:t xml:space="preserve">[Konomi] "Fufu~ Ah, but you need money to buy ingredients for sweets, right? Then you can sell them."</w:t>
      </w:r>
    </w:p>
    <w:p/>
    <w:p>
      <w:r xmlns:w="http://schemas.openxmlformats.org/wordprocessingml/2006/main">
        <w:t xml:space="preserve">If I sell such a beautiful stone, how many sweets ingredients can I buy...</w:t>
      </w:r>
    </w:p>
    <w:p/>
    <w:p>
      <w:r xmlns:w="http://schemas.openxmlformats.org/wordprocessingml/2006/main">
        <w:t xml:space="preserve">"As expected, this can't be sold in the village, so if you want to sell it, you have to go to the royal capital."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konb0366</w:t>
      </w:r>
    </w:p>
    <w:p>
      <w:r xmlns:w="http://schemas.openxmlformats.org/wordprocessingml/2006/main">
        <w:t xml:space="preserve">[Konomi] "Don't people in the village want beautiful stones?"</w:t>
      </w:r>
    </w:p>
    <w:p/>
    <w:p>
      <w:r xmlns:w="http://schemas.openxmlformats.org/wordprocessingml/2006/main">
        <w:t xml:space="preserve">"I think I want it, but I don't think I can buy it."</w:t>
      </w:r>
    </w:p>
    <w:p/>
    <w:p>
      <w:r xmlns:w="http://schemas.openxmlformats.org/wordprocessingml/2006/main">
        <w:t xml:space="preserve">#voice konb0367</w:t>
      </w:r>
    </w:p>
    <w:p>
      <w:r xmlns:w="http://schemas.openxmlformats.org/wordprocessingml/2006/main">
        <w:t xml:space="preserve">[Konomi] "Why can't I buy it even though I want it?"</w:t>
      </w:r>
    </w:p>
    <w:p/>
    <w:p>
      <w:r xmlns:w="http://schemas.openxmlformats.org/wordprocessingml/2006/main">
        <w:t xml:space="preserve">"If you want to buy these stones, you need gold coins instead of silver coins."</w:t>
      </w:r>
    </w:p>
    <w:p/>
    <w:p>
      <w:r xmlns:w="http://schemas.openxmlformats.org/wordprocessingml/2006/main">
        <w:t xml:space="preserve">;CHR K02F2 C</w:t>
      </w:r>
    </w:p>
    <w:p>
      <w:r xmlns:w="http://schemas.openxmlformats.org/wordprocessingml/2006/main">
        <w:t xml:space="preserve">#cg Konomi kon_1_02f2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konb0368</w:t>
      </w:r>
    </w:p>
    <w:p>
      <w:r xmlns:w="http://schemas.openxmlformats.org/wordprocessingml/2006/main">
        <w:t xml:space="preserve">[Konomi] "If Ningen-kun says he'll exchange, won't it?"</w:t>
      </w:r>
    </w:p>
    <w:p/>
    <w:p>
      <w:r xmlns:w="http://schemas.openxmlformats.org/wordprocessingml/2006/main">
        <w:t xml:space="preserve">“If you take it to the city, you can probably exchange it for gold coins.”</w:t>
      </w:r>
    </w:p>
    <w:p/>
    <w:p>
      <w:r xmlns:w="http://schemas.openxmlformats.org/wordprocessingml/2006/main">
        <w:t xml:space="preserve">;CHR K06F C</w:t>
      </w:r>
    </w:p>
    <w:p>
      <w:r xmlns:w="http://schemas.openxmlformats.org/wordprocessingml/2006/main">
        <w:t xml:space="preserve">#cg Konomi kon_1_06f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konb0369</w:t>
      </w:r>
    </w:p>
    <w:p>
      <w:r xmlns:w="http://schemas.openxmlformats.org/wordprocessingml/2006/main">
        <w:t xml:space="preserve">[Konomi] "Hmm... Gold coins are better than silver coins, aren't they?"</w:t>
      </w:r>
    </w:p>
    <w:p/>
    <w:p>
      <w:r xmlns:w="http://schemas.openxmlformats.org/wordprocessingml/2006/main">
        <w:t xml:space="preserve">"Well, that's right."</w:t>
      </w:r>
    </w:p>
    <w:p/>
    <w:p>
      <w:r xmlns:w="http://schemas.openxmlformats.org/wordprocessingml/2006/main">
        <w:t xml:space="preserve">;CHR K05F C</w:t>
      </w:r>
    </w:p>
    <w:p>
      <w:r xmlns:w="http://schemas.openxmlformats.org/wordprocessingml/2006/main">
        <w:t xml:space="preserve">#cg Konomi kon_1_05f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konb0370</w:t>
      </w:r>
    </w:p>
    <w:p>
      <w:r xmlns:w="http://schemas.openxmlformats.org/wordprocessingml/2006/main">
        <w:t xml:space="preserve">[Konomi] "Ningen-kun wants a lot of gold coins~?"</w:t>
      </w:r>
    </w:p>
    <w:p/>
    <w:p>
      <w:r xmlns:w="http://schemas.openxmlformats.org/wordprocessingml/2006/main">
        <w:t xml:space="preserve">"Well, well, it's better than nothing."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konb0371</w:t>
      </w:r>
    </w:p>
    <w:p>
      <w:r xmlns:w="http://schemas.openxmlformats.org/wordprocessingml/2006/main">
        <w:t xml:space="preserve">[Konomi] "I see. Next time I find a beautiful stone, I'll bring it to you."</w:t>
      </w:r>
    </w:p>
    <w:p/>
    <w:p>
      <w:r xmlns:w="http://schemas.openxmlformats.org/wordprocessingml/2006/main">
        <w:t xml:space="preserve">"Yes, thank you"</w:t>
      </w:r>
    </w:p>
    <w:p/>
    <w:p>
      <w:r xmlns:w="http://schemas.openxmlformats.org/wordprocessingml/2006/main">
        <w:t xml:space="preserve">…I don't think even Konomi knows when this time will come.</w:t>
      </w:r>
    </w:p>
    <w:p/>
    <w:p>
      <w:r xmlns:w="http://schemas.openxmlformats.org/wordprocessingml/2006/main">
        <w:t xml:space="preserve">Next, the barrier will be lifted again... I wonder if I'll be alive by then.</w:t>
      </w:r>
    </w:p>
    <w:p/>
    <w:p>
      <w:r xmlns:w="http://schemas.openxmlformats.org/wordprocessingml/2006/main">
        <w:t xml:space="preserve">"... you don't have to overdo it"</w:t>
      </w:r>
    </w:p>
    <w:p/>
    <w:p>
      <w:r xmlns:w="http://schemas.openxmlformats.org/wordprocessingml/2006/main">
        <w:t xml:space="preserve">;CHR K05F C</w:t>
      </w:r>
    </w:p>
    <w:p>
      <w:r xmlns:w="http://schemas.openxmlformats.org/wordprocessingml/2006/main">
        <w:t xml:space="preserve">#cg Konomi kon_1_05f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konb0372</w:t>
      </w:r>
    </w:p>
    <w:p>
      <w:r xmlns:w="http://schemas.openxmlformats.org/wordprocessingml/2006/main">
        <w:t xml:space="preserve">[Konomi] "Hmm? Why?"</w:t>
      </w:r>
    </w:p>
    <w:p/>
    <w:p>
      <w:r xmlns:w="http://schemas.openxmlformats.org/wordprocessingml/2006/main">
        <w:t xml:space="preserve">"I may be doing a lot of things, but you guys are doing a lot of things too."</w:t>
      </w:r>
    </w:p>
    <w:p/>
    <w:p>
      <w:r xmlns:w="http://schemas.openxmlformats.org/wordprocessingml/2006/main">
        <w:t xml:space="preserve">#voice konb0373</w:t>
      </w:r>
    </w:p>
    <w:p>
      <w:r xmlns:w="http://schemas.openxmlformats.org/wordprocessingml/2006/main">
        <w:t xml:space="preserve">[Konomi] "What do you mean by various things?"</w:t>
      </w:r>
    </w:p>
    <w:p/>
    <w:p>
      <w:r xmlns:w="http://schemas.openxmlformats.org/wordprocessingml/2006/main">
        <w:t xml:space="preserve">"Ah...that's..."</w:t>
      </w:r>
    </w:p>
    <w:p/>
    <w:p>
      <w:r xmlns:w="http://schemas.openxmlformats.org/wordprocessingml/2006/main">
        <w:t xml:space="preserve">To put it bluntly, is it going to be sexual intercourse? But I don't want to say that's all.</w:t>
      </w:r>
    </w:p>
    <w:p/>
    <w:p>
      <w:r xmlns:w="http://schemas.openxmlformats.org/wordprocessingml/2006/main">
        <w:t xml:space="preserve">With Konomi and the others staying with me, I feel like something has changed for me.</w:t>
      </w:r>
    </w:p>
    <w:p/>
    <w:p>
      <w:r xmlns:w="http://schemas.openxmlformats.org/wordprocessingml/2006/main">
        <w:t xml:space="preserve">;CHR K03F C</w:t>
      </w:r>
    </w:p>
    <w:p>
      <w:r xmlns:w="http://schemas.openxmlformats.org/wordprocessingml/2006/main">
        <w:t xml:space="preserve">#cg Konomi kon_1_03f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konb0374</w:t>
      </w:r>
    </w:p>
    <w:p>
      <w:r xmlns:w="http://schemas.openxmlformats.org/wordprocessingml/2006/main">
        <w:t xml:space="preserve">[Konomi] "Hmm, something that feels good? Human-kun feels good too, right?"</w:t>
      </w:r>
    </w:p>
    <w:p/>
    <w:p>
      <w:r xmlns:w="http://schemas.openxmlformats.org/wordprocessingml/2006/main">
        <w:t xml:space="preserve">"..."</w:t>
      </w:r>
    </w:p>
    <w:p/>
    <w:p>
      <w:r xmlns:w="http://schemas.openxmlformats.org/wordprocessingml/2006/main">
        <w:t xml:space="preserve">Ignoring the subtleties of my delicate heart, Konomi came to crush me.</w:t>
      </w:r>
    </w:p>
    <w:p/>
    <w:p>
      <w:r xmlns:w="http://schemas.openxmlformats.org/wordprocessingml/2006/main">
        <w:t xml:space="preserve">"... that too, but that's not all..."</w:t>
      </w:r>
    </w:p>
    <w:p/>
    <w:p>
      <w:r xmlns:w="http://schemas.openxmlformats.org/wordprocessingml/2006/main">
        <w:t xml:space="preserve">;CHR K04F C</w:t>
      </w:r>
    </w:p>
    <w:p>
      <w:r xmlns:w="http://schemas.openxmlformats.org/wordprocessingml/2006/main">
        <w:t xml:space="preserve">#cg Konomi kon_1_04f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konb0375</w:t>
      </w:r>
    </w:p>
    <w:p>
      <w:r xmlns:w="http://schemas.openxmlformats.org/wordprocessingml/2006/main">
        <w:t xml:space="preserve">[Konomi] "Well then, I wonder if I'll be rewarded for doing something pleasant with Ningen-kun~?"</w:t>
      </w:r>
    </w:p>
    <w:p/>
    <w:p>
      <w:r xmlns:w="http://schemas.openxmlformats.org/wordprocessingml/2006/main">
        <w:t xml:space="preserve">"I wouldn't say no."</w:t>
      </w:r>
    </w:p>
    <w:p/>
    <w:p>
      <w:r xmlns:w="http://schemas.openxmlformats.org/wordprocessingml/2006/main">
        <w:t xml:space="preserve">#voice konb0376</w:t>
      </w:r>
    </w:p>
    <w:p>
      <w:r xmlns:w="http://schemas.openxmlformats.org/wordprocessingml/2006/main">
        <w:t xml:space="preserve">[Konomi] "If human-kun feels good, let's do more. I want to thank human-kun even more.</w:t>
      </w:r>
    </w:p>
    <w:p/>
    <w:p>
      <w:r xmlns:w="http://schemas.openxmlformats.org/wordprocessingml/2006/main">
        <w:t xml:space="preserve">Konomi shows a carefree smile.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konb0377</w:t>
      </w:r>
    </w:p>
    <w:p>
      <w:r xmlns:w="http://schemas.openxmlformats.org/wordprocessingml/2006/main">
        <w:t xml:space="preserve">[Konomi] "Let's do it?"</w:t>
      </w:r>
    </w:p>
    <w:p/>
    <w:p>
      <w:r xmlns:w="http://schemas.openxmlformats.org/wordprocessingml/2006/main">
        <w:t xml:space="preserve">"Ah, ah... yeah"</w:t>
      </w:r>
    </w:p>
    <w:p/>
    <w:p>
      <w:r xmlns:w="http://schemas.openxmlformats.org/wordprocessingml/2006/main">
        <w:t xml:space="preserve">I don't know why I'm the one on the waist.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konb0378</w:t>
      </w:r>
    </w:p>
    <w:p>
      <w:r xmlns:w="http://schemas.openxmlformats.org/wordprocessingml/2006/main">
        <w:t xml:space="preserve">[Konomi] "I did it myself, but it definitely feels better to have Ningen-kun do it."</w:t>
      </w:r>
    </w:p>
    <w:p/>
    <w:p>
      <w:r xmlns:w="http://schemas.openxmlformats.org/wordprocessingml/2006/main">
        <w:t xml:space="preserve">Is it a scene where you answer that you are honored?</w:t>
      </w:r>
    </w:p>
    <w:p/>
    <w:p>
      <w:r xmlns:w="http://schemas.openxmlformats.org/wordprocessingml/2006/main">
        <w:t xml:space="preserve">Konomi took my hand and sucked my finger.</w:t>
      </w:r>
    </w:p>
    <w:p/>
    <w:p>
      <w:r xmlns:w="http://schemas.openxmlformats.org/wordprocessingml/2006/main">
        <w:t xml:space="preserve">;CHR K01F2B C</w:t>
      </w:r>
    </w:p>
    <w:p>
      <w:r xmlns:w="http://schemas.openxmlformats.org/wordprocessingml/2006/main">
        <w:t xml:space="preserve">#cg Konomi kon_1_01f2b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konb0379</w:t>
      </w:r>
    </w:p>
    <w:p>
      <w:r xmlns:w="http://schemas.openxmlformats.org/wordprocessingml/2006/main">
        <w:t xml:space="preserve">[Konomi] "Touch me, Ningen-kun. Will you make me feel good?"</w:t>
      </w:r>
    </w:p>
    <w:p/>
    <w:p>
      <w:r xmlns:w="http://schemas.openxmlformats.org/wordprocessingml/2006/main">
        <w:t xml:space="preserve">"...I can't help it"</w:t>
      </w:r>
    </w:p>
    <w:p/>
    <w:p>
      <w:r xmlns:w="http://schemas.openxmlformats.org/wordprocessingml/2006/main">
        <w:t xml:space="preserve">In order to meet Konomi's request, I put my hand inside my clothes.</w:t>
      </w:r>
    </w:p>
    <w:p/>
    <w:p>
      <w:r xmlns:w="http://schemas.openxmlformats.org/wordprocessingml/2006/main">
        <w:t xml:space="preserve">Konomi's erection is already firm.</w:t>
      </w:r>
    </w:p>
    <w:p/>
    <w:p>
      <w:r xmlns:w="http://schemas.openxmlformats.org/wordprocessingml/2006/main">
        <w:t xml:space="preserve">"You're ready now. When did you want to do it?"</w:t>
      </w:r>
    </w:p>
    <w:p/>
    <w:p>
      <w:r xmlns:w="http://schemas.openxmlformats.org/wordprocessingml/2006/main">
        <w:t xml:space="preserve">;CHR K04F C</w:t>
      </w:r>
    </w:p>
    <w:p>
      <w:r xmlns:w="http://schemas.openxmlformats.org/wordprocessingml/2006/main">
        <w:t xml:space="preserve">#cg Konomi kon_1_04f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konb0380</w:t>
      </w:r>
    </w:p>
    <w:p>
      <w:r xmlns:w="http://schemas.openxmlformats.org/wordprocessingml/2006/main">
        <w:t xml:space="preserve">[Konomi] "Fufufu~, I don't know~. It might have been since we were talking~?</w:t>
      </w:r>
    </w:p>
    <w:p/>
    <w:p>
      <w:r xmlns:w="http://schemas.openxmlformats.org/wordprocessingml/2006/main">
        <w:t xml:space="preserve">"Is it okay if I just get my penis chewed?"</w:t>
      </w:r>
    </w:p>
    <w:p/>
    <w:p>
      <w:r xmlns:w="http://schemas.openxmlformats.org/wordprocessingml/2006/main">
        <w:t xml:space="preserve">;CHR K03F C</w:t>
      </w:r>
    </w:p>
    <w:p>
      <w:r xmlns:w="http://schemas.openxmlformats.org/wordprocessingml/2006/main">
        <w:t xml:space="preserve">#cg Konomi kon_1_03f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konb0381</w:t>
      </w:r>
    </w:p>
    <w:p>
      <w:r xmlns:w="http://schemas.openxmlformats.org/wordprocessingml/2006/main">
        <w:t xml:space="preserve">[Konomi] "Uhm~, more... I want Ningen-kun's fingers and penis to stick around her butthole~"</w:t>
      </w:r>
    </w:p>
    <w:p/>
    <w:p>
      <w:r xmlns:w="http://schemas.openxmlformats.org/wordprocessingml/2006/main">
        <w:t xml:space="preserve">“Didn’t you say thank you for being greedy?</w:t>
      </w:r>
    </w:p>
    <w:p/>
    <w:p>
      <w:r xmlns:w="http://schemas.openxmlformats.org/wordprocessingml/2006/main">
        <w:t xml:space="preserve">#voice konb0382</w:t>
      </w:r>
    </w:p>
    <w:p>
      <w:r xmlns:w="http://schemas.openxmlformats.org/wordprocessingml/2006/main">
        <w:t xml:space="preserve">[Konomi] "Dude, Ningen-kun feels good too~"</w:t>
      </w:r>
    </w:p>
    <w:p/>
    <w:p>
      <w:r xmlns:w="http://schemas.openxmlformats.org/wordprocessingml/2006/main">
        <w:t xml:space="preserve">"That's true, but... it's like this for such a bad boy!"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;SE se016 Dosun</w:t>
      </w:r>
    </w:p>
    <w:p/>
    <w:p>
      <w:r xmlns:w="http://schemas.openxmlformats.org/wordprocessingml/2006/main">
        <w:t xml:space="preserve">; EV picture - EV020 "Chinko shibari"</w:t>
      </w:r>
    </w:p>
    <w:p/>
    <w:p>
      <w:r xmlns:w="http://schemas.openxmlformats.org/wordprocessingml/2006/main">
        <w:t xml:space="preserve">;EVCGEV020B1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;SMODE 017 PLAY</w:t>
      </w:r>
    </w:p>
    <w:p>
      <w:r xmlns:w="http://schemas.openxmlformats.org/wordprocessingml/2006/main">
        <w:t xml:space="preserve">#label replay017</w:t>
      </w:r>
    </w:p>
    <w:p>
      <w:r xmlns:w="http://schemas.openxmlformats.org/wordprocessingml/2006/main">
        <w:t xml:space="preserve">#setscene 16</w:t>
      </w:r>
    </w:p>
    <w:p>
      <w:r xmlns:w="http://schemas.openxmlformats.org/wordprocessingml/2006/main">
        <w:t xml:space="preserve">#bgBG07b_1</w:t>
      </w:r>
    </w:p>
    <w:p/>
    <w:p>
      <w:r xmlns:w="http://schemas.openxmlformats.org/wordprocessingml/2006/main">
        <w:t xml:space="preserve">#cg event ev020b1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I threw Konomi onto the bed and wrapped the young stems, which were twitching in search of stimulation, with a nearby string.</w:t>
      </w:r>
    </w:p>
    <w:p/>
    <w:p>
      <w:r xmlns:w="http://schemas.openxmlformats.org/wordprocessingml/2006/main">
        <w:t xml:space="preserve">#voice konb0383</w:t>
      </w:r>
    </w:p>
    <w:p>
      <w:r xmlns:w="http://schemas.openxmlformats.org/wordprocessingml/2006/main">
        <w:t xml:space="preserve">[Konomi] "Oh, what are you doing?"</w:t>
      </w:r>
    </w:p>
    <w:p/>
    <w:p>
      <w:r xmlns:w="http://schemas.openxmlformats.org/wordprocessingml/2006/main">
        <w:t xml:space="preserve">"I'm disciplining a selfish child so that she can't ejaculate on her own."</w:t>
      </w:r>
    </w:p>
    <w:p/>
    <w:p>
      <w:r xmlns:w="http://schemas.openxmlformats.org/wordprocessingml/2006/main">
        <w:t xml:space="preserve">#voice konb0384</w:t>
      </w:r>
    </w:p>
    <w:p>
      <w:r xmlns:w="http://schemas.openxmlformats.org/wordprocessingml/2006/main">
        <w:t xml:space="preserve">[Konomi] "Ugh... it feels strange to be tied up like that~"</w:t>
      </w:r>
    </w:p>
    <w:p/>
    <w:p>
      <w:r xmlns:w="http://schemas.openxmlformats.org/wordprocessingml/2006/main">
        <w:t xml:space="preserve">Konomi's expression is relaxed, probably because it's just an erection and it hasn't reached the urge to ejaculate yet.</w:t>
      </w:r>
    </w:p>
    <w:p/>
    <w:p>
      <w:r xmlns:w="http://schemas.openxmlformats.org/wordprocessingml/2006/main">
        <w:t xml:space="preserve">"Isn't it nice to try something different? A new world might open up, you know?"</w:t>
      </w:r>
    </w:p>
    <w:p/>
    <w:p>
      <w:r xmlns:w="http://schemas.openxmlformats.org/wordprocessingml/2006/main">
        <w:t xml:space="preserve">Whether it's from an erection or hyperemia, the tip of the glans peeking out just a little from the gap in the skin looks redder and more congested than usual.</w:t>
      </w:r>
    </w:p>
    <w:p/>
    <w:p>
      <w:r xmlns:w="http://schemas.openxmlformats.org/wordprocessingml/2006/main">
        <w:t xml:space="preserve">I stuck my finger in the gap and touched the sensitive part directly.</w:t>
      </w:r>
    </w:p>
    <w:p/>
    <w:p>
      <w:r xmlns:w="http://schemas.openxmlformats.org/wordprocessingml/2006/main">
        <w:t xml:space="preserve">;EVCGEV020B2</w:t>
      </w:r>
    </w:p>
    <w:p>
      <w:r xmlns:w="http://schemas.openxmlformats.org/wordprocessingml/2006/main">
        <w:t xml:space="preserve">#cg event ev020b2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konb0385</w:t>
      </w:r>
    </w:p>
    <w:p>
      <w:r xmlns:w="http://schemas.openxmlformats.org/wordprocessingml/2006/main">
        <w:t xml:space="preserve">[Konomi] "Oh!? That's thrilling! Stimulation! It's too strong!"</w:t>
      </w:r>
    </w:p>
    <w:p/>
    <w:p>
      <w:r xmlns:w="http://schemas.openxmlformats.org/wordprocessingml/2006/main">
        <w:t xml:space="preserve">"But are you feeling okay?"</w:t>
      </w:r>
    </w:p>
    <w:p/>
    <w:p>
      <w:r xmlns:w="http://schemas.openxmlformats.org/wordprocessingml/2006/main">
        <w:t xml:space="preserve">#voice konb0386</w:t>
      </w:r>
    </w:p>
    <w:p>
      <w:r xmlns:w="http://schemas.openxmlformats.org/wordprocessingml/2006/main">
        <w:t xml:space="preserve">[Konomi] "Oh, it feels good, but what is this, what is this!?"</w:t>
      </w:r>
    </w:p>
    <w:p/>
    <w:p>
      <w:r xmlns:w="http://schemas.openxmlformats.org/wordprocessingml/2006/main">
        <w:t xml:space="preserve">In order not to touch Suzuguchi, who is the most sensitive, she blames the edge of the skin around it.</w:t>
      </w:r>
    </w:p>
    <w:p/>
    <w:p>
      <w:r xmlns:w="http://schemas.openxmlformats.org/wordprocessingml/2006/main">
        <w:t xml:space="preserve">"Look, it's funny because it looks like you've got your finger inside your dick."</w:t>
      </w:r>
    </w:p>
    <w:p/>
    <w:p>
      <w:r xmlns:w="http://schemas.openxmlformats.org/wordprocessingml/2006/main">
        <w:t xml:space="preserve">Cover your fingers with the excess skin and tickle the inside with your fingertips. The anticipation secreted by Konomi serves as a sufficient lubricant.</w:t>
      </w:r>
    </w:p>
    <w:p/>
    <w:p>
      <w:r xmlns:w="http://schemas.openxmlformats.org/wordprocessingml/2006/main">
        <w:t xml:space="preserve">#voice konb0387</w:t>
      </w:r>
    </w:p>
    <w:p>
      <w:r xmlns:w="http://schemas.openxmlformats.org/wordprocessingml/2006/main">
        <w:t xml:space="preserve">[Konomi] "In the midst of that, I get a little bit of a tingle, it hurts a bit, but it feels good and feels strange."</w:t>
      </w:r>
    </w:p>
    <w:p/>
    <w:p>
      <w:r xmlns:w="http://schemas.openxmlformats.org/wordprocessingml/2006/main">
        <w:t xml:space="preserve">I can feel Konomi's pedicles increasing in hardness on my fingertips.</w:t>
      </w:r>
    </w:p>
    <w:p/>
    <w:p>
      <w:r xmlns:w="http://schemas.openxmlformats.org/wordprocessingml/2006/main">
        <w:t xml:space="preserve">#voice konb0388</w:t>
      </w:r>
    </w:p>
    <w:p>
      <w:r xmlns:w="http://schemas.openxmlformats.org/wordprocessingml/2006/main">
        <w:t xml:space="preserve">[Konomi] "Faaaa... It hurts when your penis gets hard~ Ahhh, take it off~"</w:t>
      </w:r>
    </w:p>
    <w:p/>
    <w:p>
      <w:r xmlns:w="http://schemas.openxmlformats.org/wordprocessingml/2006/main">
        <w:t xml:space="preserve">"Then, I'll loosen it up a little."</w:t>
      </w:r>
    </w:p>
    <w:p/>
    <w:p>
      <w:r xmlns:w="http://schemas.openxmlformats.org/wordprocessingml/2006/main">
        <w:t xml:space="preserve">;EVCGEV020B1</w:t>
      </w:r>
    </w:p>
    <w:p>
      <w:r xmlns:w="http://schemas.openxmlformats.org/wordprocessingml/2006/main">
        <w:t xml:space="preserve">#cg event ev020b1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konb0389</w:t>
      </w:r>
    </w:p>
    <w:p>
      <w:r xmlns:w="http://schemas.openxmlformats.org/wordprocessingml/2006/main">
        <w:t xml:space="preserve">[Konomi] "Just relax?"</w:t>
      </w:r>
    </w:p>
    <w:p/>
    <w:p>
      <w:r xmlns:w="http://schemas.openxmlformats.org/wordprocessingml/2006/main">
        <w:t xml:space="preserve">"Because I want to have more fun."</w:t>
      </w:r>
    </w:p>
    <w:p/>
    <w:p>
      <w:r xmlns:w="http://schemas.openxmlformats.org/wordprocessingml/2006/main">
        <w:t xml:space="preserve">#voice konb0390</w:t>
      </w:r>
    </w:p>
    <w:p>
      <w:r xmlns:w="http://schemas.openxmlformats.org/wordprocessingml/2006/main">
        <w:t xml:space="preserve">[Konomi] "Is it fun to be tied up?"</w:t>
      </w:r>
    </w:p>
    <w:p/>
    <w:p>
      <w:r xmlns:w="http://schemas.openxmlformats.org/wordprocessingml/2006/main">
        <w:t xml:space="preserve">"At least I'm having fun."</w:t>
      </w:r>
    </w:p>
    <w:p/>
    <w:p>
      <w:r xmlns:w="http://schemas.openxmlformats.org/wordprocessingml/2006/main">
        <w:t xml:space="preserve">#voice konb0391</w:t>
      </w:r>
    </w:p>
    <w:p>
      <w:r xmlns:w="http://schemas.openxmlformats.org/wordprocessingml/2006/main">
        <w:t xml:space="preserve">[Konomi] "I wonder if it's okay~"</w:t>
      </w:r>
    </w:p>
    <w:p/>
    <w:p>
      <w:r xmlns:w="http://schemas.openxmlformats.org/wordprocessingml/2006/main">
        <w:t xml:space="preserve">I've got Konomi's permission, so I put my hand to my chest.</w:t>
      </w:r>
    </w:p>
    <w:p/>
    <w:p>
      <w:r xmlns:w="http://schemas.openxmlformats.org/wordprocessingml/2006/main">
        <w:t xml:space="preserve">“Your nipples are getting crunchy and hard, too.”</w:t>
      </w:r>
    </w:p>
    <w:p/>
    <w:p>
      <w:r xmlns:w="http://schemas.openxmlformats.org/wordprocessingml/2006/main">
        <w:t xml:space="preserve">;EVCGEV020B2</w:t>
      </w:r>
    </w:p>
    <w:p>
      <w:r xmlns:w="http://schemas.openxmlformats.org/wordprocessingml/2006/main">
        <w:t xml:space="preserve">#cg event ev020b2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konb0392</w:t>
      </w:r>
    </w:p>
    <w:p>
      <w:r xmlns:w="http://schemas.openxmlformats.org/wordprocessingml/2006/main">
        <w:t xml:space="preserve">[Konomi] "I don't want to tease only the tip of my boobs. It feels good, but it's a blur."</w:t>
      </w:r>
    </w:p>
    <w:p/>
    <w:p>
      <w:r xmlns:w="http://schemas.openxmlformats.org/wordprocessingml/2006/main">
        <w:t xml:space="preserve">"I see. Well then, if you can get away with just your boobs, I'll untie you."</w:t>
      </w:r>
    </w:p>
    <w:p/>
    <w:p>
      <w:r xmlns:w="http://schemas.openxmlformats.org/wordprocessingml/2006/main">
        <w:t xml:space="preserve">#voice konb0393</w:t>
      </w:r>
    </w:p>
    <w:p>
      <w:r xmlns:w="http://schemas.openxmlformats.org/wordprocessingml/2006/main">
        <w:t xml:space="preserve">[Konomi] "Eh~? Only boobs~? Can you do it~?"</w:t>
      </w:r>
    </w:p>
    <w:p/>
    <w:p>
      <w:r xmlns:w="http://schemas.openxmlformats.org/wordprocessingml/2006/main">
        <w:t xml:space="preserve">“Yes.</w:t>
      </w:r>
    </w:p>
    <w:p/>
    <w:p>
      <w:r xmlns:w="http://schemas.openxmlformats.org/wordprocessingml/2006/main">
        <w:t xml:space="preserve">I pinched a small grain with my fingertips and rubbed it in a twisting motion.</w:t>
      </w:r>
    </w:p>
    <w:p/>
    <w:p>
      <w:r xmlns:w="http://schemas.openxmlformats.org/wordprocessingml/2006/main">
        <w:t xml:space="preserve">;EVCGEV020B3</w:t>
      </w:r>
    </w:p>
    <w:p>
      <w:r xmlns:w="http://schemas.openxmlformats.org/wordprocessingml/2006/main">
        <w:t xml:space="preserve">#cg event ev020b3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konb0394</w:t>
      </w:r>
    </w:p>
    <w:p>
      <w:r xmlns:w="http://schemas.openxmlformats.org/wordprocessingml/2006/main">
        <w:t xml:space="preserve">[Konomi] "Nnya~ it's ticklish~. Haaaa, ahhh~, my boobs are shaking~"</w:t>
      </w:r>
    </w:p>
    <w:p/>
    <w:p>
      <w:r xmlns:w="http://schemas.openxmlformats.org/wordprocessingml/2006/main">
        <w:t xml:space="preserve">Konomi's body trembled as if she had convulsed as she squeezed her completely erect nipples tightly.</w:t>
      </w:r>
    </w:p>
    <w:p/>
    <w:p>
      <w:r xmlns:w="http://schemas.openxmlformats.org/wordprocessingml/2006/main">
        <w:t xml:space="preserve">#voice konb0395</w:t>
      </w:r>
    </w:p>
    <w:p>
      <w:r xmlns:w="http://schemas.openxmlformats.org/wordprocessingml/2006/main">
        <w:t xml:space="preserve">[Konomi] "Wow! It hurts~, the tingling spreads all over my body... Hmm..."</w:t>
      </w:r>
    </w:p>
    <w:p/>
    <w:p>
      <w:r xmlns:w="http://schemas.openxmlformats.org/wordprocessingml/2006/main">
        <w:t xml:space="preserve">"Just hurt?"</w:t>
      </w:r>
    </w:p>
    <w:p/>
    <w:p>
      <w:r xmlns:w="http://schemas.openxmlformats.org/wordprocessingml/2006/main">
        <w:t xml:space="preserve">;EVCGEV020B2</w:t>
      </w:r>
    </w:p>
    <w:p>
      <w:r xmlns:w="http://schemas.openxmlformats.org/wordprocessingml/2006/main">
        <w:t xml:space="preserve">#cg event ev020b2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konb0396</w:t>
      </w:r>
    </w:p>
    <w:p>
      <w:r xmlns:w="http://schemas.openxmlformats.org/wordprocessingml/2006/main">
        <w:t xml:space="preserve">[Konomi] "Hmm, it feels good, but ahhh! After crushing it so hard, it's squeezing!</w:t>
      </w:r>
    </w:p>
    <w:p/>
    <w:p>
      <w:r xmlns:w="http://schemas.openxmlformats.org/wordprocessingml/2006/main">
        <w:t xml:space="preserve">"You're standing in a binge, aren't you? Then how about doing this?"</w:t>
      </w:r>
    </w:p>
    <w:p/>
    <w:p>
      <w:r xmlns:w="http://schemas.openxmlformats.org/wordprocessingml/2006/main">
        <w:t xml:space="preserve">While squeezing, rub the nipple so that it can be applied to the areola, as if drawing a circle.</w:t>
      </w:r>
    </w:p>
    <w:p/>
    <w:p>
      <w:r xmlns:w="http://schemas.openxmlformats.org/wordprocessingml/2006/main">
        <w:t xml:space="preserve">;EVCGEV020B3</w:t>
      </w:r>
    </w:p>
    <w:p>
      <w:r xmlns:w="http://schemas.openxmlformats.org/wordprocessingml/2006/main">
        <w:t xml:space="preserve">#cg event ev020b3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konb0397</w:t>
      </w:r>
    </w:p>
    <w:p>
      <w:r xmlns:w="http://schemas.openxmlformats.org/wordprocessingml/2006/main">
        <w:t xml:space="preserve">[Konomi] "Funyuuuuu~, hyaaaaaaaaaaaaaaaaaaaaaaaaaaaaaaaaaaaaaaaaaaaaaaaaaaaaaaaaaaaaaaaaaaaaaaaaaaaaaaaaaaaaaaaaaaaaaaaaaaaaaaaaaaaaaaaaaaaaaaaaaaaaaaaaaaaaaaaaaaaaaaaaaaaaaaaaaaaaaaaaaaaaaaa"</w:t>
      </w:r>
    </w:p>
    <w:p/>
    <w:p>
      <w:r xmlns:w="http://schemas.openxmlformats.org/wordprocessingml/2006/main">
        <w:t xml:space="preserve">"Hmm, I see. That's a pity."</w:t>
      </w:r>
    </w:p>
    <w:p/>
    <w:p>
      <w:r xmlns:w="http://schemas.openxmlformats.org/wordprocessingml/2006/main">
        <w:t xml:space="preserve">Finally, pinch and pull.</w:t>
      </w:r>
    </w:p>
    <w:p/>
    <w:p>
      <w:r xmlns:w="http://schemas.openxmlformats.org/wordprocessingml/2006/main">
        <w:t xml:space="preserve">#voice konb0398</w:t>
      </w:r>
    </w:p>
    <w:p>
      <w:r xmlns:w="http://schemas.openxmlformats.org/wordprocessingml/2006/main">
        <w:t xml:space="preserve">[Konomi] "Funyaaaaaaaaaaaaaaaaaaaaaaaaaaaaaaaaaaaaaaaaaaaaaaaaaaaaaaaaaaaaaaaaaaaaaaaaa!"</w:t>
      </w:r>
    </w:p>
    <w:p/>
    <w:p>
      <w:r xmlns:w="http://schemas.openxmlformats.org/wordprocessingml/2006/main">
        <w:t xml:space="preserve">Konomi bends her body as if to lean back, bikun, bikun.</w:t>
      </w:r>
    </w:p>
    <w:p/>
    <w:p>
      <w:r xmlns:w="http://schemas.openxmlformats.org/wordprocessingml/2006/main">
        <w:t xml:space="preserve">"Oops, it's dangerous"</w:t>
      </w:r>
    </w:p>
    <w:p/>
    <w:p>
      <w:r xmlns:w="http://schemas.openxmlformats.org/wordprocessingml/2006/main">
        <w:t xml:space="preserve">The moment Konomi ejaculates, I tighten the string that binds the young stem and interfere with her ejaculation.</w:t>
      </w:r>
    </w:p>
    <w:p/>
    <w:p>
      <w:r xmlns:w="http://schemas.openxmlformats.org/wordprocessingml/2006/main">
        <w:t xml:space="preserve">;EVCGEV020B1</w:t>
      </w:r>
    </w:p>
    <w:p>
      <w:r xmlns:w="http://schemas.openxmlformats.org/wordprocessingml/2006/main">
        <w:t xml:space="preserve">#cg event ev020b1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konb0399</w:t>
      </w:r>
    </w:p>
    <w:p>
      <w:r xmlns:w="http://schemas.openxmlformats.org/wordprocessingml/2006/main">
        <w:t xml:space="preserve">[Konomi] "What the hell!? I want to put it out!</w:t>
      </w:r>
    </w:p>
    <w:p/>
    <w:p>
      <w:r xmlns:w="http://schemas.openxmlformats.org/wordprocessingml/2006/main">
        <w:t xml:space="preserve">Konomi shook his head frantically.</w:t>
      </w:r>
    </w:p>
    <w:p/>
    <w:p>
      <w:r xmlns:w="http://schemas.openxmlformats.org/wordprocessingml/2006/main">
        <w:t xml:space="preserve">#voice konb0400</w:t>
      </w:r>
    </w:p>
    <w:p>
      <w:r xmlns:w="http://schemas.openxmlformats.org/wordprocessingml/2006/main">
        <w:t xml:space="preserve">[Konomi] "Ah, my semen is raging inside my ball~ I want to get it out~!"</w:t>
      </w:r>
    </w:p>
    <w:p/>
    <w:p>
      <w:r xmlns:w="http://schemas.openxmlformats.org/wordprocessingml/2006/main">
        <w:t xml:space="preserve">"That's so cute"</w:t>
      </w:r>
    </w:p>
    <w:p/>
    <w:p>
      <w:r xmlns:w="http://schemas.openxmlformats.org/wordprocessingml/2006/main">
        <w:t xml:space="preserve">I tied Konomi's meat stick tightly and rubbed the pointy tip gently.</w:t>
      </w:r>
    </w:p>
    <w:p/>
    <w:p>
      <w:r xmlns:w="http://schemas.openxmlformats.org/wordprocessingml/2006/main">
        <w:t xml:space="preserve">;EVCGEV020B3</w:t>
      </w:r>
    </w:p>
    <w:p>
      <w:r xmlns:w="http://schemas.openxmlformats.org/wordprocessingml/2006/main">
        <w:t xml:space="preserve">#cg event ev020b3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konb0401</w:t>
      </w:r>
    </w:p>
    <w:p>
      <w:r xmlns:w="http://schemas.openxmlformats.org/wordprocessingml/2006/main">
        <w:t xml:space="preserve">[Konomi] "Oh! Don't touch that place right now! I can't stop feeling like I've just been orgasmed~"</w:t>
      </w:r>
    </w:p>
    <w:p/>
    <w:p>
      <w:r xmlns:w="http://schemas.openxmlformats.org/wordprocessingml/2006/main">
        <w:t xml:space="preserve">"Don't stop? That's funny."</w:t>
      </w:r>
    </w:p>
    <w:p/>
    <w:p>
      <w:r xmlns:w="http://schemas.openxmlformats.org/wordprocessingml/2006/main">
        <w:t xml:space="preserve">While roaring, I lightly squeeze the rod where the string is entwined.</w:t>
      </w:r>
    </w:p>
    <w:p/>
    <w:p>
      <w:r xmlns:w="http://schemas.openxmlformats.org/wordprocessingml/2006/main">
        <w:t xml:space="preserve">#voice konb0402</w:t>
      </w:r>
    </w:p>
    <w:p>
      <w:r xmlns:w="http://schemas.openxmlformats.org/wordprocessingml/2006/main">
        <w:t xml:space="preserve">[Konomi] "Ah! Strings are rough. It's painful because I keep ejaculating all the time. I can't stop going."</w:t>
      </w:r>
    </w:p>
    <w:p/>
    <w:p>
      <w:r xmlns:w="http://schemas.openxmlformats.org/wordprocessingml/2006/main">
        <w:t xml:space="preserve">“Is it hard to chew on your dick, then this is it?”</w:t>
      </w:r>
    </w:p>
    <w:p/>
    <w:p>
      <w:r xmlns:w="http://schemas.openxmlformats.org/wordprocessingml/2006/main">
        <w:t xml:space="preserve">I twitched my finger to the hole just below it, waiting impatiently for stimulation.</w:t>
      </w:r>
    </w:p>
    <w:p/>
    <w:p>
      <w:r xmlns:w="http://schemas.openxmlformats.org/wordprocessingml/2006/main">
        <w:t xml:space="preserve">#voice konb0403</w:t>
      </w:r>
    </w:p>
    <w:p>
      <w:r xmlns:w="http://schemas.openxmlformats.org/wordprocessingml/2006/main">
        <w:t xml:space="preserve">[Konomi] "Hinyaa~, there too, ah~n! I told you earlier that if I just cum with my breasts, you'd remove the straps~"</w:t>
      </w:r>
    </w:p>
    <w:p/>
    <w:p>
      <w:r xmlns:w="http://schemas.openxmlformats.org/wordprocessingml/2006/main">
        <w:t xml:space="preserve">"I just asked if I could take it off."</w:t>
      </w:r>
    </w:p>
    <w:p/>
    <w:p>
      <w:r xmlns:w="http://schemas.openxmlformats.org/wordprocessingml/2006/main">
        <w:t xml:space="preserve">;EVCGEV020B2</w:t>
      </w:r>
    </w:p>
    <w:p>
      <w:r xmlns:w="http://schemas.openxmlformats.org/wordprocessingml/2006/main">
        <w:t xml:space="preserve">#cg event ev020b2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konb0404</w:t>
      </w:r>
    </w:p>
    <w:p>
      <w:r xmlns:w="http://schemas.openxmlformats.org/wordprocessingml/2006/main">
        <w:t xml:space="preserve">[Konomi] "Well then, it can't be helped~ Hauuuuuuuuuuuuuuuuun~"</w:t>
      </w:r>
    </w:p>
    <w:p/>
    <w:p>
      <w:r xmlns:w="http://schemas.openxmlformats.org/wordprocessingml/2006/main">
        <w:t xml:space="preserve">…… So, is it okay?</w:t>
      </w:r>
    </w:p>
    <w:p/>
    <w:p>
      <w:r xmlns:w="http://schemas.openxmlformats.org/wordprocessingml/2006/main">
        <w:t xml:space="preserve">While slowly stretching out the wrinkles, massage the surrounding area and insert your fingers into the center.</w:t>
      </w:r>
    </w:p>
    <w:p/>
    <w:p>
      <w:r xmlns:w="http://schemas.openxmlformats.org/wordprocessingml/2006/main">
        <w:t xml:space="preserve">;EVCGEV020B3</w:t>
      </w:r>
    </w:p>
    <w:p>
      <w:r xmlns:w="http://schemas.openxmlformats.org/wordprocessingml/2006/main">
        <w:t xml:space="preserve">#cg event ev020b3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konb0405</w:t>
      </w:r>
    </w:p>
    <w:p>
      <w:r xmlns:w="http://schemas.openxmlformats.org/wordprocessingml/2006/main">
        <w:t xml:space="preserve">[Konomi] "I'm going to go in~~, Konomi's butt, who's always alive~ Human-kun's fingers are going in~"</w:t>
      </w:r>
    </w:p>
    <w:p/>
    <w:p>
      <w:r xmlns:w="http://schemas.openxmlformats.org/wordprocessingml/2006/main">
        <w:t xml:space="preserve">Konomi's rectum, which has just reached a climax without ejaculation, is completely hot.</w:t>
      </w:r>
    </w:p>
    <w:p/>
    <w:p>
      <w:r xmlns:w="http://schemas.openxmlformats.org/wordprocessingml/2006/main">
        <w:t xml:space="preserve">#voice konb0406</w:t>
      </w:r>
    </w:p>
    <w:p>
      <w:r xmlns:w="http://schemas.openxmlformats.org/wordprocessingml/2006/main">
        <w:t xml:space="preserve">[Konomi] "Yaan, when I muzzle, even the semen that came out just now is pushed, and I'm going crazy."</w:t>
      </w:r>
    </w:p>
    <w:p/>
    <w:p>
      <w:r xmlns:w="http://schemas.openxmlformats.org/wordprocessingml/2006/main">
        <w:t xml:space="preserve">"Hm~? Where are you going to be pushed?"</w:t>
      </w:r>
    </w:p>
    <w:p/>
    <w:p>
      <w:r xmlns:w="http://schemas.openxmlformats.org/wordprocessingml/2006/main">
        <w:t xml:space="preserve">I bend the finger I put inside and directly stimulate the prostate that has completely hardened.</w:t>
      </w:r>
    </w:p>
    <w:p/>
    <w:p>
      <w:r xmlns:w="http://schemas.openxmlformats.org/wordprocessingml/2006/main">
        <w:t xml:space="preserve">#voice konb0407</w:t>
      </w:r>
    </w:p>
    <w:p>
      <w:r xmlns:w="http://schemas.openxmlformats.org/wordprocessingml/2006/main">
        <w:t xml:space="preserve">[Konomi] "Haaaaaaaaaaaaaaaaa!</w:t>
      </w:r>
    </w:p>
    <w:p/>
    <w:p>
      <w:r xmlns:w="http://schemas.openxmlformats.org/wordprocessingml/2006/main">
        <w:t xml:space="preserve">"I don't mind if you cum, but I won't let you ejaculate."</w:t>
      </w:r>
    </w:p>
    <w:p/>
    <w:p>
      <w:r xmlns:w="http://schemas.openxmlformats.org/wordprocessingml/2006/main">
        <w:t xml:space="preserve">#voice konb0408</w:t>
      </w:r>
    </w:p>
    <w:p>
      <w:r xmlns:w="http://schemas.openxmlformats.org/wordprocessingml/2006/main">
        <w:t xml:space="preserve">[Konomi] ``Nooooooooooooooooooooooooooooooooooooooooooooooooooooooooooooooooooooooooooooo my penis is broken~”</w:t>
      </w:r>
    </w:p>
    <w:p/>
    <w:p>
      <w:r xmlns:w="http://schemas.openxmlformats.org/wordprocessingml/2006/main">
        <w:t xml:space="preserve">"Is Konomi comfortable here?"</w:t>
      </w:r>
    </w:p>
    <w:p/>
    <w:p>
      <w:r xmlns:w="http://schemas.openxmlformats.org/wordprocessingml/2006/main">
        <w:t xml:space="preserve">When I persistently stimulated Konomi's pleasant parts, I could feel the ejaculation occurring inside Konomi through my fingertips.</w:t>
      </w:r>
    </w:p>
    <w:p/>
    <w:p>
      <w:r xmlns:w="http://schemas.openxmlformats.org/wordprocessingml/2006/main">
        <w:t xml:space="preserve">#voice konb0409</w:t>
      </w:r>
    </w:p>
    <w:p>
      <w:r xmlns:w="http://schemas.openxmlformats.org/wordprocessingml/2006/main">
        <w:t xml:space="preserve">[Konomi] "Wooooooooooooooooooooooooooooooooooooooooooooooooooooooooooooooooooooooooooooooooooooooooooooooooooooooooooooooooooooooooooooooooooooooooooooooooooooooooooooooooooooooooooooooooooooooooooooooooooooooow' mode's!'</w:t>
      </w:r>
    </w:p>
    <w:p/>
    <w:p>
      <w:r xmlns:w="http://schemas.openxmlformats.org/wordprocessingml/2006/main">
        <w:t xml:space="preserve">“Konomi is already feeling good about himself.”</w:t>
      </w:r>
    </w:p>
    <w:p/>
    <w:p>
      <w:r xmlns:w="http://schemas.openxmlformats.org/wordprocessingml/2006/main">
        <w:t xml:space="preserve">#voice konb0410</w:t>
      </w:r>
    </w:p>
    <w:p>
      <w:r xmlns:w="http://schemas.openxmlformats.org/wordprocessingml/2006/main">
        <w:t xml:space="preserve">[Konomi] "Dude~! Ningen~n, it feels so good it's painful~ Hey, let me ejaculate, and there's a lot of white stuff~!"</w:t>
      </w:r>
    </w:p>
    <w:p/>
    <w:p>
      <w:r xmlns:w="http://schemas.openxmlformats.org/wordprocessingml/2006/main">
        <w:t xml:space="preserve">"You can't do it. You have to make me feel good."</w:t>
      </w:r>
    </w:p>
    <w:p/>
    <w:p>
      <w:r xmlns:w="http://schemas.openxmlformats.org/wordprocessingml/2006/main">
        <w:t xml:space="preserve">When I pulled out my finger, I pierced Konomi with a towering meat stick.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;EVCGEV020C2</w:t>
      </w:r>
    </w:p>
    <w:p>
      <w:r xmlns:w="http://schemas.openxmlformats.org/wordprocessingml/2006/main">
        <w:t xml:space="preserve">#cg event ev020c2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konb0411</w:t>
      </w:r>
    </w:p>
    <w:p>
      <w:r xmlns:w="http://schemas.openxmlformats.org/wordprocessingml/2006/main">
        <w:t xml:space="preserve">[Konomi] "Ah, I've got a dick.</w:t>
      </w:r>
    </w:p>
    <w:p/>
    <w:p>
      <w:r xmlns:w="http://schemas.openxmlformats.org/wordprocessingml/2006/main">
        <w:t xml:space="preserve">Konomi continues to tremble even though I'm slowly inserting and removing it.</w:t>
      </w:r>
    </w:p>
    <w:p/>
    <w:p>
      <w:r xmlns:w="http://schemas.openxmlformats.org/wordprocessingml/2006/main">
        <w:t xml:space="preserve">#voice konb0412</w:t>
      </w:r>
    </w:p>
    <w:p>
      <w:r xmlns:w="http://schemas.openxmlformats.org/wordprocessingml/2006/main">
        <w:t xml:space="preserve">[Konomi] "In the back, it's like I'm being poked, and I'm ejaculating every time. I can't do that.</w:t>
      </w:r>
    </w:p>
    <w:p/>
    <w:p>
      <w:r xmlns:w="http://schemas.openxmlformats.org/wordprocessingml/2006/main">
        <w:t xml:space="preserve">"It would be terrible if this cute penis became strange."</w:t>
      </w:r>
    </w:p>
    <w:p/>
    <w:p>
      <w:r xmlns:w="http://schemas.openxmlformats.org/wordprocessingml/2006/main">
        <w:t xml:space="preserve">While inserting and removing it, I grab the glans part of the penis that is still tied up and stroke only the tip.</w:t>
      </w:r>
    </w:p>
    <w:p/>
    <w:p>
      <w:r xmlns:w="http://schemas.openxmlformats.org/wordprocessingml/2006/main">
        <w:t xml:space="preserve">Konomi immediately went wild like a fish that had just been washed ashore.</w:t>
      </w:r>
    </w:p>
    <w:p/>
    <w:p>
      <w:r xmlns:w="http://schemas.openxmlformats.org/wordprocessingml/2006/main">
        <w:t xml:space="preserve">;EVCGEV020C3</w:t>
      </w:r>
    </w:p>
    <w:p>
      <w:r xmlns:w="http://schemas.openxmlformats.org/wordprocessingml/2006/main">
        <w:t xml:space="preserve">#cg event ev020c3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konb0413</w:t>
      </w:r>
    </w:p>
    <w:p>
      <w:r xmlns:w="http://schemas.openxmlformats.org/wordprocessingml/2006/main">
        <w:t xml:space="preserve">[Konomi] "Yeah ah ah ~!</w:t>
      </w:r>
    </w:p>
    <w:p/>
    <w:p>
      <w:r xmlns:w="http://schemas.openxmlformats.org/wordprocessingml/2006/main">
        <w:t xml:space="preserve">Konomi seemed to climax many times, and each time the intestinal wall moved like it was sticking to my meat stick.</w:t>
      </w:r>
    </w:p>
    <w:p/>
    <w:p>
      <w:r xmlns:w="http://schemas.openxmlformats.org/wordprocessingml/2006/main">
        <w:t xml:space="preserve">"Do your best, do your best, if you make me squid, this time, I'll untie the strings."</w:t>
      </w:r>
    </w:p>
    <w:p/>
    <w:p>
      <w:r xmlns:w="http://schemas.openxmlformats.org/wordprocessingml/2006/main">
        <w:t xml:space="preserve">#voice konb0414</w:t>
      </w:r>
    </w:p>
    <w:p>
      <w:r xmlns:w="http://schemas.openxmlformats.org/wordprocessingml/2006/main">
        <w:t xml:space="preserve">[Konomi] "Ahhhhhhhhhhhhhhhhhhhh!</w:t>
      </w:r>
    </w:p>
    <w:p/>
    <w:p>
      <w:r xmlns:w="http://schemas.openxmlformats.org/wordprocessingml/2006/main">
        <w:t xml:space="preserve">Konomi didn't seem to hear what I was saying, so she just shook her head from side to side and shook her hips as if trying to escape the repeated climaxes.</w:t>
      </w:r>
    </w:p>
    <w:p/>
    <w:p>
      <w:r xmlns:w="http://schemas.openxmlformats.org/wordprocessingml/2006/main">
        <w:t xml:space="preserve">#voice konb0415</w:t>
      </w:r>
    </w:p>
    <w:p>
      <w:r xmlns:w="http://schemas.openxmlformats.org/wordprocessingml/2006/main">
        <w:t xml:space="preserve">[Konomi] "Hagua... Ahhh... I'm going again~ I'm going to be a dick all over my body~!"</w:t>
      </w:r>
    </w:p>
    <w:p/>
    <w:p>
      <w:r xmlns:w="http://schemas.openxmlformats.org/wordprocessingml/2006/main">
        <w:t xml:space="preserve">"Ah, wait a minute..."</w:t>
      </w:r>
    </w:p>
    <w:p/>
    <w:p>
      <w:r xmlns:w="http://schemas.openxmlformats.org/wordprocessingml/2006/main">
        <w:t xml:space="preserve">Konomi's erratic movements give an exquisite stimulation to my cock, and it comes to drag me to the climax in a blink of an eye.</w:t>
      </w:r>
    </w:p>
    <w:p/>
    <w:p>
      <w:r xmlns:w="http://schemas.openxmlformats.org/wordprocessingml/2006/main">
        <w:t xml:space="preserve">#voice konb0416</w:t>
      </w:r>
    </w:p>
    <w:p>
      <w:r xmlns:w="http://schemas.openxmlformats.org/wordprocessingml/2006/main">
        <w:t xml:space="preserve">[Konomi] "Haaaaaaaaaaaaaaaa!"</w:t>
      </w:r>
    </w:p>
    <w:p/>
    <w:p>
      <w:r xmlns:w="http://schemas.openxmlformats.org/wordprocessingml/2006/main">
        <w:t xml:space="preserve">"Kuh..."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;whiteout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white</w:t>
      </w:r>
    </w:p>
    <w:p>
      <w:r xmlns:w="http://schemas.openxmlformats.org/wordprocessingml/2006/main">
        <w:t xml:space="preserve">#wipe flash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#cg event ev020c3 background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 300</w:t>
      </w:r>
    </w:p>
    <w:p/>
    <w:p>
      <w:r xmlns:w="http://schemas.openxmlformats.org/wordprocessingml/2006/main">
        <w:t xml:space="preserve">The moment I spit out semen into Konomi, I untied Konomi as promised.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;whiteout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white</w:t>
      </w:r>
    </w:p>
    <w:p>
      <w:r xmlns:w="http://schemas.openxmlformats.org/wordprocessingml/2006/main">
        <w:t xml:space="preserve">#wipe flash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#cg event ev020c3 background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 300</w:t>
      </w:r>
    </w:p>
    <w:p/>
    <w:p>
      <w:r xmlns:w="http://schemas.openxmlformats.org/wordprocessingml/2006/main">
        <w:t xml:space="preserve">Bishaah! Byukururururururu!</w:t>
      </w:r>
    </w:p>
    <w:p/>
    <w:p>
      <w:r xmlns:w="http://schemas.openxmlformats.org/wordprocessingml/2006/main">
        <w:t xml:space="preserve">Suddenly, an unimaginable amount of semen gushed out like a fountain from the young stalk of Konomi.</w:t>
      </w:r>
    </w:p>
    <w:p/>
    <w:p>
      <w:r xmlns:w="http://schemas.openxmlformats.org/wordprocessingml/2006/main">
        <w:t xml:space="preserve">#voice konb0417</w:t>
      </w:r>
    </w:p>
    <w:p>
      <w:r xmlns:w="http://schemas.openxmlformats.org/wordprocessingml/2006/main">
        <w:t xml:space="preserve">[Konomi] "Hafafu Ahhhhhhhhhhhhhhhhh</w:t>
      </w:r>
    </w:p>
    <w:p/>
    <w:p>
      <w:r xmlns:w="http://schemas.openxmlformats.org/wordprocessingml/2006/main">
        <w:t xml:space="preserve">#voice konb0418</w:t>
      </w:r>
    </w:p>
    <w:p>
      <w:r xmlns:w="http://schemas.openxmlformats.org/wordprocessingml/2006/main">
        <w:t xml:space="preserve">[Konomi] "The accumulated semen came out all at once~. It feels so good! It feels so good I feel like I'm going to die!"</w:t>
      </w:r>
    </w:p>
    <w:p/>
    <w:p>
      <w:r xmlns:w="http://schemas.openxmlformats.org/wordprocessingml/2006/main">
        <w:t xml:space="preserve">#voice konb0419</w:t>
      </w:r>
    </w:p>
    <w:p>
      <w:r xmlns:w="http://schemas.openxmlformats.org/wordprocessingml/2006/main">
        <w:t xml:space="preserve">[Konomi] "Haa~, I, I, I can't do it anymore~"</w:t>
      </w:r>
    </w:p>
    <w:p/>
    <w:p>
      <w:r xmlns:w="http://schemas.openxmlformats.org/wordprocessingml/2006/main">
        <w:t xml:space="preserve">Spitting thick semen from the young stem, Konomi finally lay down on her side.</w:t>
      </w:r>
    </w:p>
    <w:p/>
    <w:p>
      <w:r xmlns:w="http://schemas.openxmlformats.org/wordprocessingml/2006/main">
        <w:t xml:space="preserve">;SMODE 017 STOP</w:t>
      </w:r>
    </w:p>
    <w:p>
      <w:r xmlns:w="http://schemas.openxmlformats.org/wordprocessingml/2006/main">
        <w:t xml:space="preserve">#endscene</w:t>
      </w:r>
    </w:p>
    <w:p/>
    <w:p>
      <w:r xmlns:w="http://schemas.openxmlformats.org/wordprocessingml/2006/main">
        <w:t xml:space="preserve">;Background: Mountain hut (daytime)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"I'm sorry, did I force you to do this?"</w:t>
      </w:r>
    </w:p>
    <w:p/>
    <w:p>
      <w:r xmlns:w="http://schemas.openxmlformats.org/wordprocessingml/2006/main">
        <w:t xml:space="preserve">Konomi smiled as I bowed my head, thinking that I had gone too far.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konb0420</w:t>
      </w:r>
    </w:p>
    <w:p>
      <w:r xmlns:w="http://schemas.openxmlformats.org/wordprocessingml/2006/main">
        <w:t xml:space="preserve">[Konomi] "Well, it feels really good to hold back and then ejaculate. I learned it."</w:t>
      </w:r>
    </w:p>
    <w:p/>
    <w:p>
      <w:r xmlns:w="http://schemas.openxmlformats.org/wordprocessingml/2006/main">
        <w:t xml:space="preserve">"Well, it felt good. That's good."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konb0421</w:t>
      </w:r>
    </w:p>
    <w:p>
      <w:r xmlns:w="http://schemas.openxmlformats.org/wordprocessingml/2006/main">
        <w:t xml:space="preserve">[Konomi] "Yeah, I thought I was going crazy, but it felt really good."</w:t>
      </w:r>
    </w:p>
    <w:p/>
    <w:p>
      <w:r xmlns:w="http://schemas.openxmlformats.org/wordprocessingml/2006/main">
        <w:t xml:space="preserve">"Really"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konb0422</w:t>
      </w:r>
    </w:p>
    <w:p>
      <w:r xmlns:w="http://schemas.openxmlformats.org/wordprocessingml/2006/main">
        <w:t xml:space="preserve">[Konomi] "Next time, I'll do it to Ningen-kun~"</w:t>
      </w:r>
    </w:p>
    <w:p/>
    <w:p>
      <w:r xmlns:w="http://schemas.openxmlformats.org/wordprocessingml/2006/main">
        <w:t xml:space="preserve">"Eh!?"</w:t>
      </w:r>
    </w:p>
    <w:p/>
    <w:p>
      <w:r xmlns:w="http://schemas.openxmlformats.org/wordprocessingml/2006/main">
        <w:t xml:space="preserve">;CHR K04F C</w:t>
      </w:r>
    </w:p>
    <w:p>
      <w:r xmlns:w="http://schemas.openxmlformats.org/wordprocessingml/2006/main">
        <w:t xml:space="preserve">#cg Konomi kon_1_04f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konb0423</w:t>
      </w:r>
    </w:p>
    <w:p>
      <w:r xmlns:w="http://schemas.openxmlformats.org/wordprocessingml/2006/main">
        <w:t xml:space="preserve">[Konomi] "Because human-kun loves to feel good too, right?"</w:t>
      </w:r>
    </w:p>
    <w:p/>
    <w:p>
      <w:r xmlns:w="http://schemas.openxmlformats.org/wordprocessingml/2006/main">
        <w:t xml:space="preserve">Konomi smiles with a carefree look.</w:t>
      </w:r>
    </w:p>
    <w:p/>
    <w:p>
      <w:r xmlns:w="http://schemas.openxmlformats.org/wordprocessingml/2006/main">
        <w:t xml:space="preserve">"Hahahahahaha..."</w:t>
      </w:r>
    </w:p>
    <w:p/>
    <w:p>
      <w:r xmlns:w="http://schemas.openxmlformats.org/wordprocessingml/2006/main">
        <w:t xml:space="preserve">I made a firm promise to hide the extra strings.</w:t>
      </w:r>
    </w:p>
    <w:p/>
    <w:p>
      <w:r xmlns:w="http://schemas.openxmlformats.org/wordprocessingml/2006/main">
        <w:t xml:space="preserve">; Konomi favorability +1</w:t>
      </w:r>
    </w:p>
    <w:p>
      <w:r xmlns:w="http://schemas.openxmlformats.org/wordprocessingml/2006/main">
        <w:t xml:space="preserve">#set f3 f3+1</w:t>
      </w:r>
    </w:p>
    <w:p/>
    <w:p>
      <w:r xmlns:w="http://schemas.openxmlformats.org/wordprocessingml/2006/main">
        <w:t xml:space="preserve">; to b05</w:t>
      </w:r>
    </w:p>
    <w:p>
      <w:r xmlns:w="http://schemas.openxmlformats.org/wordprocessingml/2006/main">
        <w:t xml:space="preserve">#next b05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