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 xmlns:w="http://schemas.openxmlformats.org/wordprocessingml/2006/main">
        <w:t xml:space="preserve">;BGMch2 amb004 stop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 blackout</w:t>
      </w:r>
    </w:p>
    <w:p>
      <w:r xmlns:w="http://schemas.openxmlformats.org/wordprocessingml/2006/main">
        <w:t xml:space="preserve">;# face off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;BGMch2 amb003 playback</w:t>
      </w:r>
    </w:p>
    <w:p>
      <w:r xmlns:w="http://schemas.openxmlformats.org/wordprocessingml/2006/main">
        <w:t xml:space="preserve">#bgvoice amb003</w:t>
      </w:r>
    </w:p>
    <w:p/>
    <w:p>
      <w:r xmlns:w="http://schemas.openxmlformats.org/wordprocessingml/2006/main">
        <w:t xml:space="preserve">;Background: Mountain hut (daytime)</w:t>
      </w:r>
    </w:p>
    <w:p>
      <w:r xmlns:w="http://schemas.openxmlformats.org/wordprocessingml/2006/main">
        <w:t xml:space="preserve">;BG:BG07b_1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#bgBG07b_1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;CHR T10F4 C</w:t>
      </w:r>
    </w:p>
    <w:p>
      <w:r xmlns:w="http://schemas.openxmlformats.org/wordprocessingml/2006/main">
        <w:t xml:space="preserve">#cg Tsukiyo tuk_1_10f4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f_tuk_0_10f4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tikb0294</w:t>
      </w:r>
    </w:p>
    <w:p>
      <w:r xmlns:w="http://schemas.openxmlformats.org/wordprocessingml/2006/main">
        <w:t xml:space="preserve">[Tsukiyo] "Hauu~"</w:t>
      </w:r>
    </w:p>
    <w:p/>
    <w:p>
      <w:r xmlns:w="http://schemas.openxmlformats.org/wordprocessingml/2006/main">
        <w:t xml:space="preserve">"that?"</w:t>
      </w:r>
    </w:p>
    <w:p/>
    <w:p>
      <w:r xmlns:w="http://schemas.openxmlformats.org/wordprocessingml/2006/main">
        <w:t xml:space="preserve">;CHR T10F3 C</w:t>
      </w:r>
    </w:p>
    <w:p>
      <w:r xmlns:w="http://schemas.openxmlformats.org/wordprocessingml/2006/main">
        <w:t xml:space="preserve">#cg Tsukiyo tuk_1_10f3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f_tuk_0_10f3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tikb0295</w:t>
      </w:r>
    </w:p>
    <w:p>
      <w:r xmlns:w="http://schemas.openxmlformats.org/wordprocessingml/2006/main">
        <w:t xml:space="preserve">[Tsukiyo] "..."</w:t>
      </w:r>
    </w:p>
    <w:p/>
    <w:p>
      <w:r xmlns:w="http://schemas.openxmlformats.org/wordprocessingml/2006/main">
        <w:t xml:space="preserve">"What's wrong with that cloth over your head again?"</w:t>
      </w:r>
    </w:p>
    <w:p/>
    <w:p>
      <w:r xmlns:w="http://schemas.openxmlformats.org/wordprocessingml/2006/main">
        <w:t xml:space="preserve">And it looks kind of down.</w:t>
      </w:r>
    </w:p>
    <w:p/>
    <w:p>
      <w:r xmlns:w="http://schemas.openxmlformats.org/wordprocessingml/2006/main">
        <w:t xml:space="preserve">"No way, did Ibara do something mean to you?"</w:t>
      </w:r>
    </w:p>
    <w:p/>
    <w:p>
      <w:r xmlns:w="http://schemas.openxmlformats.org/wordprocessingml/2006/main">
        <w:t xml:space="preserve">Tsukiyo shook his head at my question.</w:t>
      </w:r>
    </w:p>
    <w:p/>
    <w:p>
      <w:r xmlns:w="http://schemas.openxmlformats.org/wordprocessingml/2006/main">
        <w:t xml:space="preserve">;CHR T10F4 C</w:t>
      </w:r>
    </w:p>
    <w:p>
      <w:r xmlns:w="http://schemas.openxmlformats.org/wordprocessingml/2006/main">
        <w:t xml:space="preserve">#cg Tsukiyo tuk_1_10f4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f_tuk_0_10f4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tikb0296</w:t>
      </w:r>
    </w:p>
    <w:p>
      <w:r xmlns:w="http://schemas.openxmlformats.org/wordprocessingml/2006/main">
        <w:t xml:space="preserve">[Tsukiyo] "...I couldn't do it."</w:t>
      </w:r>
    </w:p>
    <w:p/>
    <w:p>
      <w:r xmlns:w="http://schemas.openxmlformats.org/wordprocessingml/2006/main">
        <w:t xml:space="preserve">"Hmm, what?"</w:t>
      </w:r>
    </w:p>
    <w:p/>
    <w:p>
      <w:r xmlns:w="http://schemas.openxmlformats.org/wordprocessingml/2006/main">
        <w:t xml:space="preserve">#voice tikb0297</w:t>
      </w:r>
    </w:p>
    <w:p>
      <w:r xmlns:w="http://schemas.openxmlformats.org/wordprocessingml/2006/main">
        <w:t xml:space="preserve">[Tsukiyo] "I couldn't tie my hair by myself."</w:t>
      </w:r>
    </w:p>
    <w:p/>
    <w:p>
      <w:r xmlns:w="http://schemas.openxmlformats.org/wordprocessingml/2006/main">
        <w:t xml:space="preserve">"Oh, that's right. I'll do it for you. Come on."</w:t>
      </w:r>
    </w:p>
    <w:p/>
    <w:p>
      <w:r xmlns:w="http://schemas.openxmlformats.org/wordprocessingml/2006/main">
        <w:t xml:space="preserve">;CHR T10F3 C</w:t>
      </w:r>
    </w:p>
    <w:p>
      <w:r xmlns:w="http://schemas.openxmlformats.org/wordprocessingml/2006/main">
        <w:t xml:space="preserve">#cg Tsukiyo tuk_1_10f3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f_tuk_0_10f3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tikb0298</w:t>
      </w:r>
    </w:p>
    <w:p>
      <w:r xmlns:w="http://schemas.openxmlformats.org/wordprocessingml/2006/main">
        <w:t xml:space="preserve">[Tsukiyo] "Are you sure?"</w:t>
      </w:r>
    </w:p>
    <w:p/>
    <w:p>
      <w:r xmlns:w="http://schemas.openxmlformats.org/wordprocessingml/2006/main">
        <w:t xml:space="preserve">"There's nothing to worry about"</w:t>
      </w:r>
    </w:p>
    <w:p/>
    <w:p>
      <w:r xmlns:w="http://schemas.openxmlformats.org/wordprocessingml/2006/main">
        <w:t xml:space="preserve">;CHR T10F2 C</w:t>
      </w:r>
    </w:p>
    <w:p>
      <w:r xmlns:w="http://schemas.openxmlformats.org/wordprocessingml/2006/main">
        <w:t xml:space="preserve">#cg Tsukiyo tuk_1_10f2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f_tuk_0_10f2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When Tsukiyo's cloth was removed, Tsukiyo's hair was all messed up.</w:t>
      </w:r>
    </w:p>
    <w:p/>
    <w:p>
      <w:r xmlns:w="http://schemas.openxmlformats.org/wordprocessingml/2006/main">
        <w:t xml:space="preserve">This is probably the result of trying to do something about it myself.</w:t>
      </w:r>
    </w:p>
    <w:p/>
    <w:p>
      <w:r xmlns:w="http://schemas.openxmlformats.org/wordprocessingml/2006/main">
        <w:t xml:space="preserve">"You should have come to ask me."</w:t>
      </w:r>
    </w:p>
    <w:p/>
    <w:p>
      <w:r xmlns:w="http://schemas.openxmlformats.org/wordprocessingml/2006/main">
        <w:t xml:space="preserve">#voice tikb0299</w:t>
      </w:r>
    </w:p>
    <w:p>
      <w:r xmlns:w="http://schemas.openxmlformats.org/wordprocessingml/2006/main">
        <w:t xml:space="preserve">[Tsukiyo] "I'm sorry."</w:t>
      </w:r>
    </w:p>
    <w:p/>
    <w:p>
      <w:r xmlns:w="http://schemas.openxmlformats.org/wordprocessingml/2006/main">
        <w:t xml:space="preserve">"I don't need to apologize anywhere."</w:t>
      </w:r>
    </w:p>
    <w:p/>
    <w:p>
      <w:r xmlns:w="http://schemas.openxmlformats.org/wordprocessingml/2006/main">
        <w:t xml:space="preserve">Tsukiyo stiffens his body with a humble expression even as he combs it with a wry smile.</w:t>
      </w:r>
    </w:p>
    <w:p/>
    <w:p>
      <w:r xmlns:w="http://schemas.openxmlformats.org/wordprocessingml/2006/main">
        <w:t xml:space="preserve">"Yes, I'm a little tangled up."</w:t>
      </w:r>
    </w:p>
    <w:p/>
    <w:p>
      <w:r xmlns:w="http://schemas.openxmlformats.org/wordprocessingml/2006/main">
        <w:t xml:space="preserve">#voice tikb0300</w:t>
      </w:r>
    </w:p>
    <w:p>
      <w:r xmlns:w="http://schemas.openxmlformats.org/wordprocessingml/2006/main">
        <w:t xml:space="preserve">[Tsukiyo] "I'm sorry."</w:t>
      </w:r>
    </w:p>
    <w:p/>
    <w:p>
      <w:r xmlns:w="http://schemas.openxmlformats.org/wordprocessingml/2006/main">
        <w:t xml:space="preserve">"I don't have to apologize, but wasn't this painful?"</w:t>
      </w:r>
    </w:p>
    <w:p/>
    <w:p>
      <w:r xmlns:w="http://schemas.openxmlformats.org/wordprocessingml/2006/main">
        <w:t xml:space="preserve">;CHR T10F1 C</w:t>
      </w:r>
    </w:p>
    <w:p>
      <w:r xmlns:w="http://schemas.openxmlformats.org/wordprocessingml/2006/main">
        <w:t xml:space="preserve">#cg Tsukiyo tuk_1_10f1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f_tuk_0_10f1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tikb0301</w:t>
      </w:r>
    </w:p>
    <w:p>
      <w:r xmlns:w="http://schemas.openxmlformats.org/wordprocessingml/2006/main">
        <w:t xml:space="preserve">[Tsukiyo] “Yes.</w:t>
      </w:r>
    </w:p>
    <w:p/>
    <w:p>
      <w:r xmlns:w="http://schemas.openxmlformats.org/wordprocessingml/2006/main">
        <w:t xml:space="preserve">"I see, so you were wearing a cloth over your head again."</w:t>
      </w:r>
    </w:p>
    <w:p/>
    <w:p>
      <w:r xmlns:w="http://schemas.openxmlformats.org/wordprocessingml/2006/main">
        <w:t xml:space="preserve">;CHR T10F2 C</w:t>
      </w:r>
    </w:p>
    <w:p>
      <w:r xmlns:w="http://schemas.openxmlformats.org/wordprocessingml/2006/main">
        <w:t xml:space="preserve">#cg Tsukiyo tuk_1_10f2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f_tuk_0_10f2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tikb0302</w:t>
      </w:r>
    </w:p>
    <w:p>
      <w:r xmlns:w="http://schemas.openxmlformats.org/wordprocessingml/2006/main">
        <w:t xml:space="preserve">[Tsukiyo] "Even though I was given a decorative cloth, I couldn't do it well..."</w:t>
      </w:r>
    </w:p>
    <w:p/>
    <w:p>
      <w:r xmlns:w="http://schemas.openxmlformats.org/wordprocessingml/2006/main">
        <w:t xml:space="preserve">"It can't be helped if you don't get used to it. If you just want to tie your hair, I'll do it as many times as you want.</w:t>
      </w:r>
    </w:p>
    <w:p/>
    <w:p>
      <w:r xmlns:w="http://schemas.openxmlformats.org/wordprocessingml/2006/main">
        <w:t xml:space="preserve">#voice tikb0303</w:t>
      </w:r>
    </w:p>
    <w:p>
      <w:r xmlns:w="http://schemas.openxmlformats.org/wordprocessingml/2006/main">
        <w:t xml:space="preserve">[Tsukiyo] "Yes."</w:t>
      </w:r>
    </w:p>
    <w:p/>
    <w:p>
      <w:r xmlns:w="http://schemas.openxmlformats.org/wordprocessingml/2006/main">
        <w:t xml:space="preserve">I was completely used to it the second time as well.</w:t>
      </w:r>
    </w:p>
    <w:p/>
    <w:p>
      <w:r xmlns:w="http://schemas.openxmlformats.org/wordprocessingml/2006/main">
        <w:t xml:space="preserve">"Here you go"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tikb0304</w:t>
      </w:r>
    </w:p>
    <w:p>
      <w:r xmlns:w="http://schemas.openxmlformats.org/wordprocessingml/2006/main">
        <w:t xml:space="preserve">[Tsukiyo] "Thank you."</w:t>
      </w:r>
    </w:p>
    <w:p/>
    <w:p>
      <w:r xmlns:w="http://schemas.openxmlformats.org/wordprocessingml/2006/main">
        <w:t xml:space="preserve">Tsukiyo shook his head lightly like a horse wagging its tail, as if confirming the feeling of being tied up.</w:t>
      </w:r>
    </w:p>
    <w:p/>
    <w:p>
      <w:r xmlns:w="http://schemas.openxmlformats.org/wordprocessingml/2006/main">
        <w:t xml:space="preserve">When I happened to look at it up close, I wanted to touch its smooth cheeks, so I gently stroked it with the joint of my index finger.</w:t>
      </w:r>
    </w:p>
    <w:p/>
    <w:p>
      <w:r xmlns:w="http://schemas.openxmlformats.org/wordprocessingml/2006/main">
        <w:t xml:space="preserve">;CHR T06F_P C</w:t>
      </w:r>
    </w:p>
    <w:p>
      <w:r xmlns:w="http://schemas.openxmlformats.org/wordprocessingml/2006/main">
        <w:t xml:space="preserve">#cg Tsukiyo tuk_1_06f_p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tikb0305</w:t>
      </w:r>
    </w:p>
    <w:p>
      <w:r xmlns:w="http://schemas.openxmlformats.org/wordprocessingml/2006/main">
        <w:t xml:space="preserve">[Tsukiyo] "Hyan!?"</w:t>
      </w:r>
    </w:p>
    <w:p/>
    <w:p>
      <w:r xmlns:w="http://schemas.openxmlformats.org/wordprocessingml/2006/main">
        <w:t xml:space="preserve">Tsukiyo's cheeks are as smooth as they look.</w:t>
      </w:r>
    </w:p>
    <w:p/>
    <w:p>
      <w:r xmlns:w="http://schemas.openxmlformats.org/wordprocessingml/2006/main">
        <w:t xml:space="preserve">"But you have beautiful skin."</w:t>
      </w:r>
    </w:p>
    <w:p/>
    <w:p>
      <w:r xmlns:w="http://schemas.openxmlformats.org/wordprocessingml/2006/main">
        <w:t xml:space="preserve">;CHR T05F_P C</w:t>
      </w:r>
    </w:p>
    <w:p>
      <w:r xmlns:w="http://schemas.openxmlformats.org/wordprocessingml/2006/main">
        <w:t xml:space="preserve">#cg Tsukiyo tuk_1_05f_p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tikb0306</w:t>
      </w:r>
    </w:p>
    <w:p>
      <w:r xmlns:w="http://schemas.openxmlformats.org/wordprocessingml/2006/main">
        <w:t xml:space="preserve">[Tsukiyo] "Ki, it's beautiful... isn't it?"</w:t>
      </w:r>
    </w:p>
    <w:p/>
    <w:p>
      <w:r xmlns:w="http://schemas.openxmlformats.org/wordprocessingml/2006/main">
        <w:t xml:space="preserve">Tsukiyo's eyes widened at my words.</w:t>
      </w:r>
    </w:p>
    <w:p/>
    <w:p>
      <w:r xmlns:w="http://schemas.openxmlformats.org/wordprocessingml/2006/main">
        <w:t xml:space="preserve">"Yeah. It's smooth, fine-grained, and has a beautiful brown color."</w:t>
      </w:r>
    </w:p>
    <w:p/>
    <w:p>
      <w:r xmlns:w="http://schemas.openxmlformats.org/wordprocessingml/2006/main">
        <w:t xml:space="preserve">#voice tikb0307</w:t>
      </w:r>
    </w:p>
    <w:p>
      <w:r xmlns:w="http://schemas.openxmlformats.org/wordprocessingml/2006/main">
        <w:t xml:space="preserve">[Tsukiyo] "Is it beautiful? Isn't it disgusting?"</w:t>
      </w:r>
    </w:p>
    <w:p/>
    <w:p>
      <w:r xmlns:w="http://schemas.openxmlformats.org/wordprocessingml/2006/main">
        <w:t xml:space="preserve">"I feel sick? Why?"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tikb0308</w:t>
      </w:r>
    </w:p>
    <w:p>
      <w:r xmlns:w="http://schemas.openxmlformats.org/wordprocessingml/2006/main">
        <w:t xml:space="preserve">[Tsukiyo] "Elves have white skin. Humans have pale skin. Dark elves have black skin."</w:t>
      </w:r>
    </w:p>
    <w:p/>
    <w:p>
      <w:r xmlns:w="http://schemas.openxmlformats.org/wordprocessingml/2006/main">
        <w:t xml:space="preserve">"So you said you were sick?"</w:t>
      </w:r>
    </w:p>
    <w:p/>
    <w:p>
      <w:r xmlns:w="http://schemas.openxmlformats.org/wordprocessingml/2006/main">
        <w:t xml:space="preserve">#voice tikb0309</w:t>
      </w:r>
    </w:p>
    <w:p>
      <w:r xmlns:w="http://schemas.openxmlformats.org/wordprocessingml/2006/main">
        <w:t xml:space="preserve">[Tsukiyo] "Yes..."</w:t>
      </w:r>
    </w:p>
    <w:p/>
    <w:p>
      <w:r xmlns:w="http://schemas.openxmlformats.org/wordprocessingml/2006/main">
        <w:t xml:space="preserve">Kokuri, Tsukiyo nodded.</w:t>
      </w:r>
    </w:p>
    <w:p/>
    <w:p>
      <w:r xmlns:w="http://schemas.openxmlformats.org/wordprocessingml/2006/main">
        <w:t xml:space="preserve">"Is that so? Even though I'm different from Ibara and Konomi, I think Tsukiyo's skin is also very beautiful."</w:t>
      </w:r>
    </w:p>
    <w:p/>
    <w:p>
      <w:r xmlns:w="http://schemas.openxmlformats.org/wordprocessingml/2006/main">
        <w:t xml:space="preserve">;CHR T05F_P C</w:t>
      </w:r>
    </w:p>
    <w:p>
      <w:r xmlns:w="http://schemas.openxmlformats.org/wordprocessingml/2006/main">
        <w:t xml:space="preserve">#cg Tsukiyo tuk_1_05f_p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tikb0310</w:t>
      </w:r>
    </w:p>
    <w:p>
      <w:r xmlns:w="http://schemas.openxmlformats.org/wordprocessingml/2006/main">
        <w:t xml:space="preserve">[Tsukiyo] "Huh..."</w:t>
      </w:r>
    </w:p>
    <w:p/>
    <w:p>
      <w:r xmlns:w="http://schemas.openxmlformats.org/wordprocessingml/2006/main">
        <w:t xml:space="preserve">"Humans too, people in the desert and further south seem to have darker skin. It seems that those people are better suited to a hot climate than we are."</w:t>
      </w:r>
    </w:p>
    <w:p/>
    <w:p>
      <w:r xmlns:w="http://schemas.openxmlformats.org/wordprocessingml/2006/main">
        <w:t xml:space="preserve">#voice tikb0311</w:t>
      </w:r>
    </w:p>
    <w:p>
      <w:r xmlns:w="http://schemas.openxmlformats.org/wordprocessingml/2006/main">
        <w:t xml:space="preserve">[Tsukiyo] "Is it a hot climate?"</w:t>
      </w:r>
    </w:p>
    <w:p/>
    <w:p>
      <w:r xmlns:w="http://schemas.openxmlformats.org/wordprocessingml/2006/main">
        <w:t xml:space="preserve">"Yes. It's hot, but it's strong, isn't it loved by the sun?"</w:t>
      </w:r>
    </w:p>
    <w:p/>
    <w:p>
      <w:r xmlns:w="http://schemas.openxmlformats.org/wordprocessingml/2006/main">
        <w:t xml:space="preserve">#voice tikb0312</w:t>
      </w:r>
    </w:p>
    <w:p>
      <w:r xmlns:w="http://schemas.openxmlformats.org/wordprocessingml/2006/main">
        <w:t xml:space="preserve">[Tsukiyo] "Be loved...?"</w:t>
      </w:r>
    </w:p>
    <w:p/>
    <w:p>
      <w:r xmlns:w="http://schemas.openxmlformats.org/wordprocessingml/2006/main">
        <w:t xml:space="preserve">"The Dark Elves don't seem to know much more than the Elves, but they seem to belong to the darkness."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tikb0313</w:t>
      </w:r>
    </w:p>
    <w:p>
      <w:r xmlns:w="http://schemas.openxmlformats.org/wordprocessingml/2006/main">
        <w:t xml:space="preserve">[Tsukiyo] “Yes.</w:t>
      </w:r>
    </w:p>
    <w:p/>
    <w:p>
      <w:r xmlns:w="http://schemas.openxmlformats.org/wordprocessingml/2006/main">
        <w:t xml:space="preserve">"I see, it's close to demons. That's why it's dirty, huh."</w:t>
      </w:r>
    </w:p>
    <w:p/>
    <w:p>
      <w:r xmlns:w="http://schemas.openxmlformats.org/wordprocessingml/2006/main">
        <w:t xml:space="preserve">#voice tikb0314</w:t>
      </w:r>
    </w:p>
    <w:p>
      <w:r xmlns:w="http://schemas.openxmlformats.org/wordprocessingml/2006/main">
        <w:t xml:space="preserve">[Tsukiyo] "Yes"</w:t>
      </w:r>
    </w:p>
    <w:p/>
    <w:p>
      <w:r xmlns:w="http://schemas.openxmlformats.org/wordprocessingml/2006/main">
        <w:t xml:space="preserve">Tsukiyo nodded with a sad face, as if the painful memory had revived.</w:t>
      </w:r>
    </w:p>
    <w:p/>
    <w:p>
      <w:r xmlns:w="http://schemas.openxmlformats.org/wordprocessingml/2006/main">
        <w:t xml:space="preserve">"It's dirty because it's close to demons, but dark elves aren't demons, right?"</w:t>
      </w:r>
    </w:p>
    <w:p/>
    <w:p>
      <w:r xmlns:w="http://schemas.openxmlformats.org/wordprocessingml/2006/main">
        <w:t xml:space="preserve">#voice tikb0315</w:t>
      </w:r>
    </w:p>
    <w:p>
      <w:r xmlns:w="http://schemas.openxmlformats.org/wordprocessingml/2006/main">
        <w:t xml:space="preserve">[Tsukiyo] "Yes."</w:t>
      </w:r>
    </w:p>
    <w:p/>
    <w:p>
      <w:r xmlns:w="http://schemas.openxmlformats.org/wordprocessingml/2006/main">
        <w:t xml:space="preserve">"And is darkness really that bad?"</w:t>
      </w:r>
    </w:p>
    <w:p/>
    <w:p>
      <w:r xmlns:w="http://schemas.openxmlformats.org/wordprocessingml/2006/main">
        <w:t xml:space="preserve">;CHR T05F_P C</w:t>
      </w:r>
    </w:p>
    <w:p>
      <w:r xmlns:w="http://schemas.openxmlformats.org/wordprocessingml/2006/main">
        <w:t xml:space="preserve">#cg Tsukiyo tuk_1_05f_p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tikb0316</w:t>
      </w:r>
    </w:p>
    <w:p>
      <w:r xmlns:w="http://schemas.openxmlformats.org/wordprocessingml/2006/main">
        <w:t xml:space="preserve">[Tsukiyo] "Huh...?"</w:t>
      </w:r>
    </w:p>
    <w:p/>
    <w:p>
      <w:r xmlns:w="http://schemas.openxmlformats.org/wordprocessingml/2006/main">
        <w:t xml:space="preserve">"If there is no darkness, not only humans but also plants and animals can't rest, right? Even if there is only light, can't they live without darkness?"</w:t>
      </w:r>
    </w:p>
    <w:p/>
    <w:p>
      <w:r xmlns:w="http://schemas.openxmlformats.org/wordprocessingml/2006/main">
        <w:t xml:space="preserve">#voice tikb0317</w:t>
      </w:r>
    </w:p>
    <w:p>
      <w:r xmlns:w="http://schemas.openxmlformats.org/wordprocessingml/2006/main">
        <w:t xml:space="preserve">[Tsukiyo] "Without darkness..."</w:t>
      </w:r>
    </w:p>
    <w:p/>
    <w:p>
      <w:r xmlns:w="http://schemas.openxmlformats.org/wordprocessingml/2006/main">
        <w:t xml:space="preserve">"That's why I don't think things that belong to darkness are necessarily bad."</w:t>
      </w:r>
    </w:p>
    <w:p/>
    <w:p>
      <w:r xmlns:w="http://schemas.openxmlformats.org/wordprocessingml/2006/main">
        <w:t xml:space="preserve">#voice tikb0318</w:t>
      </w:r>
    </w:p>
    <w:p>
      <w:r xmlns:w="http://schemas.openxmlformats.org/wordprocessingml/2006/main">
        <w:t xml:space="preserve">[Tsukiyo] "It's not always bad..."</w:t>
      </w:r>
    </w:p>
    <w:p/>
    <w:p>
      <w:r xmlns:w="http://schemas.openxmlformats.org/wordprocessingml/2006/main">
        <w:t xml:space="preserve">"If you say that Dark Elves belong to darkness, then Tsukiyo's skin color is proof that he is loved by darkness."</w:t>
      </w:r>
    </w:p>
    <w:p/>
    <w:p>
      <w:r xmlns:w="http://schemas.openxmlformats.org/wordprocessingml/2006/main">
        <w:t xml:space="preserve">#voice tikb0319</w:t>
      </w:r>
    </w:p>
    <w:p>
      <w:r xmlns:w="http://schemas.openxmlformats.org/wordprocessingml/2006/main">
        <w:t xml:space="preserve">[Tsukiyo] "Darkness...loved..."</w:t>
      </w:r>
    </w:p>
    <w:p/>
    <w:p>
      <w:r xmlns:w="http://schemas.openxmlformats.org/wordprocessingml/2006/main">
        <w:t xml:space="preserve">"Yeah, I'm sure it is."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tikb0320</w:t>
      </w:r>
    </w:p>
    <w:p>
      <w:r xmlns:w="http://schemas.openxmlformats.org/wordprocessingml/2006/main">
        <w:t xml:space="preserve">[Tsukiyo] "That's fine."</w:t>
      </w:r>
    </w:p>
    <w:p/>
    <w:p>
      <w:r xmlns:w="http://schemas.openxmlformats.org/wordprocessingml/2006/main">
        <w:t xml:space="preserve">#voice tikb0321</w:t>
      </w:r>
    </w:p>
    <w:p>
      <w:r xmlns:w="http://schemas.openxmlformats.org/wordprocessingml/2006/main">
        <w:t xml:space="preserve">[Tsukiyo] "I was told in the village that I was dirty, even myself. I didn't want to be seen."</w:t>
      </w:r>
    </w:p>
    <w:p/>
    <w:p>
      <w:r xmlns:w="http://schemas.openxmlformats.org/wordprocessingml/2006/main">
        <w:t xml:space="preserve">"I see. That's why you've been covering your skin with this cloth the whole time."</w:t>
      </w:r>
    </w:p>
    <w:p/>
    <w:p>
      <w:r xmlns:w="http://schemas.openxmlformats.org/wordprocessingml/2006/main">
        <w:t xml:space="preserve">#voice tikb0322</w:t>
      </w:r>
    </w:p>
    <w:p>
      <w:r xmlns:w="http://schemas.openxmlformats.org/wordprocessingml/2006/main">
        <w:t xml:space="preserve">[Tsukiyo] “Yes.</w:t>
      </w:r>
    </w:p>
    <w:p/>
    <w:p>
      <w:r xmlns:w="http://schemas.openxmlformats.org/wordprocessingml/2006/main">
        <w:t xml:space="preserve">"It's a waste"</w:t>
      </w:r>
    </w:p>
    <w:p/>
    <w:p>
      <w:r xmlns:w="http://schemas.openxmlformats.org/wordprocessingml/2006/main">
        <w:t xml:space="preserve">;CHR T05F_P C</w:t>
      </w:r>
    </w:p>
    <w:p>
      <w:r xmlns:w="http://schemas.openxmlformats.org/wordprocessingml/2006/main">
        <w:t xml:space="preserve">#cg Tsukiyo tuk_1_05f_p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tikb0323</w:t>
      </w:r>
    </w:p>
    <w:p>
      <w:r xmlns:w="http://schemas.openxmlformats.org/wordprocessingml/2006/main">
        <w:t xml:space="preserve">[Tsukiyo] "Isn't it a waste?"</w:t>
      </w:r>
    </w:p>
    <w:p/>
    <w:p>
      <w:r xmlns:w="http://schemas.openxmlformats.org/wordprocessingml/2006/main">
        <w:t xml:space="preserve">"Yeah, it's a waste. You have such smooth and beautiful skin, but it's a waste to cover it up all the time."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tikb0324</w:t>
      </w:r>
    </w:p>
    <w:p>
      <w:r xmlns:w="http://schemas.openxmlformats.org/wordprocessingml/2006/main">
        <w:t xml:space="preserve">[Tsukiyo] "Fufu..."</w:t>
      </w:r>
    </w:p>
    <w:p/>
    <w:p>
      <w:r xmlns:w="http://schemas.openxmlformats.org/wordprocessingml/2006/main">
        <w:t xml:space="preserve">Tsukiyo smiled happily at my words.</w:t>
      </w:r>
    </w:p>
    <w:p/>
    <w:p>
      <w:r xmlns:w="http://schemas.openxmlformats.org/wordprocessingml/2006/main">
        <w:t xml:space="preserve">#voice tikb0325</w:t>
      </w:r>
    </w:p>
    <w:p>
      <w:r xmlns:w="http://schemas.openxmlformats.org/wordprocessingml/2006/main">
        <w:t xml:space="preserve">[Tsukiyo] "It's the first time I've been told that. It's strange to be praised."</w:t>
      </w:r>
    </w:p>
    <w:p/>
    <w:p>
      <w:r xmlns:w="http://schemas.openxmlformats.org/wordprocessingml/2006/main">
        <w:t xml:space="preserve">"Don't be surprised. Tsukiyo isn't dirty. She's beautiful. She's different from Ibara, Konomi, and Hinata, but just because she's different doesn't mean she's inferior."</w:t>
      </w:r>
    </w:p>
    <w:p/>
    <w:p>
      <w:r xmlns:w="http://schemas.openxmlformats.org/wordprocessingml/2006/main">
        <w:t xml:space="preserve">#voice tikb0326</w:t>
      </w:r>
    </w:p>
    <w:p>
      <w:r xmlns:w="http://schemas.openxmlformats.org/wordprocessingml/2006/main">
        <w:t xml:space="preserve">[Tsukiyo] "I'm sure Ibara will get angry."</w:t>
      </w:r>
    </w:p>
    <w:p/>
    <w:p>
      <w:r xmlns:w="http://schemas.openxmlformats.org/wordprocessingml/2006/main">
        <w:t xml:space="preserve">"Maybe. But I really think so."</w:t>
      </w:r>
    </w:p>
    <w:p/>
    <w:p>
      <w:r xmlns:w="http://schemas.openxmlformats.org/wordprocessingml/2006/main">
        <w:t xml:space="preserve">#voice tikb0327</w:t>
      </w:r>
    </w:p>
    <w:p>
      <w:r xmlns:w="http://schemas.openxmlformats.org/wordprocessingml/2006/main">
        <w:t xml:space="preserve">[Tsukiyo] "...Thank you."</w:t>
      </w:r>
    </w:p>
    <w:p/>
    <w:p>
      <w:r xmlns:w="http://schemas.openxmlformats.org/wordprocessingml/2006/main">
        <w:t xml:space="preserve">“This cloth is well-tailored and well-crafted, so it would be a waste to use it to hide something.”</w:t>
      </w:r>
    </w:p>
    <w:p/>
    <w:p>
      <w:r xmlns:w="http://schemas.openxmlformats.org/wordprocessingml/2006/main">
        <w:t xml:space="preserve">#voice tikb0328</w:t>
      </w:r>
    </w:p>
    <w:p>
      <w:r xmlns:w="http://schemas.openxmlformats.org/wordprocessingml/2006/main">
        <w:t xml:space="preserve">[Tsukiyo] "Yes."</w:t>
      </w:r>
    </w:p>
    <w:p/>
    <w:p>
      <w:r xmlns:w="http://schemas.openxmlformats.org/wordprocessingml/2006/main">
        <w:t xml:space="preserve">"Rather than hiding it, I think it's much more suitable for this cloth to decorate Tsukiyo's lustrous skin. It looks great with your skin tone."</w:t>
      </w:r>
    </w:p>
    <w:p/>
    <w:p>
      <w:r xmlns:w="http://schemas.openxmlformats.org/wordprocessingml/2006/main">
        <w:t xml:space="preserve">;CHR T05F_P C</w:t>
      </w:r>
    </w:p>
    <w:p>
      <w:r xmlns:w="http://schemas.openxmlformats.org/wordprocessingml/2006/main">
        <w:t xml:space="preserve">#cg Tsukiyo tuk_1_05f_p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f_tuk_0_05f_p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tikb0329</w:t>
      </w:r>
    </w:p>
    <w:p>
      <w:r xmlns:w="http://schemas.openxmlformats.org/wordprocessingml/2006/main">
        <w:t xml:space="preserve">[Tsukiyo] "It suits you...is it?"</w:t>
      </w:r>
    </w:p>
    <w:p/>
    <w:p>
      <w:r xmlns:w="http://schemas.openxmlformats.org/wordprocessingml/2006/main">
        <w:t xml:space="preserve">"Yeah, it really suits you. I think Tsukiyo should be more confident."</w:t>
      </w:r>
    </w:p>
    <w:p/>
    <w:p>
      <w:r xmlns:w="http://schemas.openxmlformats.org/wordprocessingml/2006/main">
        <w:t xml:space="preserve">#voice tikb0330</w:t>
      </w:r>
    </w:p>
    <w:p>
      <w:r xmlns:w="http://schemas.openxmlformats.org/wordprocessingml/2006/main">
        <w:t xml:space="preserve">[Tsukiyo] "Confidence...?"</w:t>
      </w:r>
    </w:p>
    <w:p/>
    <w:p>
      <w:r xmlns:w="http://schemas.openxmlformats.org/wordprocessingml/2006/main">
        <w:t xml:space="preserve">“Yeah, I’m confident.</w:t>
      </w:r>
    </w:p>
    <w:p/>
    <w:p>
      <w:r xmlns:w="http://schemas.openxmlformats.org/wordprocessingml/2006/main">
        <w:t xml:space="preserve">#voice tikb0331</w:t>
      </w:r>
    </w:p>
    <w:p>
      <w:r xmlns:w="http://schemas.openxmlformats.org/wordprocessingml/2006/main">
        <w:t xml:space="preserve">[Tsukiyo] "Hawa..."</w:t>
      </w:r>
    </w:p>
    <w:p/>
    <w:p>
      <w:r xmlns:w="http://schemas.openxmlformats.org/wordprocessingml/2006/main">
        <w:t xml:space="preserve">"So smile with confidence. You'll look much, much better that way."</w:t>
      </w:r>
    </w:p>
    <w:p/>
    <w:p>
      <w:r xmlns:w="http://schemas.openxmlformats.org/wordprocessingml/2006/main">
        <w:t xml:space="preserve">#voice tikb0332</w:t>
      </w:r>
    </w:p>
    <w:p>
      <w:r xmlns:w="http://schemas.openxmlformats.org/wordprocessingml/2006/main">
        <w:t xml:space="preserve">[Tsukiyo] "Tsukiyo...is it beautiful?"</w:t>
      </w:r>
    </w:p>
    <w:p/>
    <w:p>
      <w:r xmlns:w="http://schemas.openxmlformats.org/wordprocessingml/2006/main">
        <w:t xml:space="preserve">"Ahh"</w:t>
      </w:r>
    </w:p>
    <w:p/>
    <w:p>
      <w:r xmlns:w="http://schemas.openxmlformats.org/wordprocessingml/2006/main">
        <w:t xml:space="preserve">#voice tikb0333</w:t>
      </w:r>
    </w:p>
    <w:p>
      <w:r xmlns:w="http://schemas.openxmlformats.org/wordprocessingml/2006/main">
        <w:t xml:space="preserve">[Tsukiyo] "Hawa..."</w:t>
      </w:r>
    </w:p>
    <w:p/>
    <w:p>
      <w:r xmlns:w="http://schemas.openxmlformats.org/wordprocessingml/2006/main">
        <w:t xml:space="preserve">At my words, Tsukiyo took a deep breath, then slowly nodded happily.</w:t>
      </w:r>
    </w:p>
    <w:p/>
    <w:p>
      <w:r xmlns:w="http://schemas.openxmlformats.org/wordprocessingml/2006/main">
        <w:t xml:space="preserve">;CHR T01F_P C</w:t>
      </w:r>
    </w:p>
    <w:p>
      <w:r xmlns:w="http://schemas.openxmlformats.org/wordprocessingml/2006/main">
        <w:t xml:space="preserve">#cg Tsukiyo tuk_1_01f_p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f_tuk_0_01f_p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tikb0334</w:t>
      </w:r>
    </w:p>
    <w:p>
      <w:r xmlns:w="http://schemas.openxmlformats.org/wordprocessingml/2006/main">
        <w:t xml:space="preserve">[Tsukiyo] "I have confidence. I will do my best."</w:t>
      </w:r>
    </w:p>
    <w:p/>
    <w:p>
      <w:r xmlns:w="http://schemas.openxmlformats.org/wordprocessingml/2006/main">
        <w:t xml:space="preserve">"Yes, that's what I mean."</w:t>
      </w:r>
    </w:p>
    <w:p/>
    <w:p>
      <w:r xmlns:w="http://schemas.openxmlformats.org/wordprocessingml/2006/main">
        <w:t xml:space="preserve">;CHR T06F_P C</w:t>
      </w:r>
    </w:p>
    <w:p>
      <w:r xmlns:w="http://schemas.openxmlformats.org/wordprocessingml/2006/main">
        <w:t xml:space="preserve">#cg Tsukiyo tuk_1_06f_p Medium</w:t>
      </w:r>
    </w:p>
    <w:p>
      <w:r xmlns:w="http://schemas.openxmlformats.org/wordprocessingml/2006/main">
        <w:t xml:space="preserve">#wipe fade</w:t>
      </w:r>
    </w:p>
    <w:p>
      <w:r xmlns:w="http://schemas.openxmlformats.org/wordprocessingml/2006/main">
        <w:t xml:space="preserve">#face f_tuk_0_06f_p 94 466</w:t>
      </w:r>
    </w:p>
    <w:p>
      <w:r xmlns:w="http://schemas.openxmlformats.org/wordprocessingml/2006/main">
        <w:t xml:space="preserve">;TKface</w:t>
      </w:r>
    </w:p>
    <w:p/>
    <w:p>
      <w:r xmlns:w="http://schemas.openxmlformats.org/wordprocessingml/2006/main">
        <w:t xml:space="preserve">#voice tikb0335</w:t>
      </w:r>
    </w:p>
    <w:p>
      <w:r xmlns:w="http://schemas.openxmlformats.org/wordprocessingml/2006/main">
        <w:t xml:space="preserve">[Tsukiyo] "Yes!"</w:t>
      </w:r>
    </w:p>
    <w:p/>
    <w:p>
      <w:r xmlns:w="http://schemas.openxmlformats.org/wordprocessingml/2006/main">
        <w:t xml:space="preserve">With his hair tied up, Tsukiyo's face seemed much brighter than before.</w:t>
      </w:r>
    </w:p>
    <w:p/>
    <w:p>
      <w:r xmlns:w="http://schemas.openxmlformats.org/wordprocessingml/2006/main">
        <w:t xml:space="preserve">;Tsukiyo favorability +1</w:t>
      </w:r>
    </w:p>
    <w:p>
      <w:r xmlns:w="http://schemas.openxmlformats.org/wordprocessingml/2006/main">
        <w:t xml:space="preserve">#set f4 f4+1</w:t>
      </w:r>
    </w:p>
    <w:p/>
    <w:p>
      <w:r xmlns:w="http://schemas.openxmlformats.org/wordprocessingml/2006/main">
        <w:t xml:space="preserve">; to b05</w:t>
      </w:r>
    </w:p>
    <w:p>
      <w:r xmlns:w="http://schemas.openxmlformats.org/wordprocessingml/2006/main">
        <w:t xml:space="preserve">#next b05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