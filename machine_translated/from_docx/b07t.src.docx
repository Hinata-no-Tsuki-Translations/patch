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 xmlns:w="http://schemas.openxmlformats.org/wordprocessingml/2006/main">
        <w:t xml:space="preserve">;BGMch2 amb003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;FACE ON</w:t>
      </w:r>
    </w:p>
    <w:p>
      <w:r xmlns:w="http://schemas.openxmlformats.org/wordprocessingml/2006/main">
        <w:t xml:space="preserve">#face on</w:t>
      </w:r>
    </w:p>
    <w:p/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amb004 playback</w:t>
      </w:r>
    </w:p>
    <w:p>
      <w:r xmlns:w="http://schemas.openxmlformats.org/wordprocessingml/2006/main">
        <w:t xml:space="preserve">#bgvoice amb004</w:t>
      </w:r>
    </w:p>
    <w:p/>
    <w:p>
      <w:r xmlns:w="http://schemas.openxmlformats.org/wordprocessingml/2006/main">
        <w:t xml:space="preserve">;Background: Mountain hut (night)</w:t>
      </w:r>
    </w:p>
    <w:p>
      <w:r xmlns:w="http://schemas.openxmlformats.org/wordprocessingml/2006/main">
        <w:t xml:space="preserve">;BG:BG07b_3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I suddenly woke up.</w:t>
      </w:r>
    </w:p>
    <w:p/>
    <w:p>
      <w:r xmlns:w="http://schemas.openxmlformats.org/wordprocessingml/2006/main">
        <w:t xml:space="preserve">The fever is still high and my head feels dizzy.</w:t>
      </w:r>
    </w:p>
    <w:p/>
    <w:p>
      <w:r xmlns:w="http://schemas.openxmlformats.org/wordprocessingml/2006/main">
        <w:t xml:space="preserve">I feel like I was deterred until just before, but I don't know what kind of dream I was having.</w:t>
      </w:r>
    </w:p>
    <w:p/>
    <w:p>
      <w:r xmlns:w="http://schemas.openxmlformats.org/wordprocessingml/2006/main">
        <w:t xml:space="preserve">Rather, it was so unrealistic that I thought I was still dreaming.</w:t>
      </w:r>
    </w:p>
    <w:p/>
    <w:p>
      <w:r xmlns:w="http://schemas.openxmlformats.org/wordprocessingml/2006/main">
        <w:t xml:space="preserve">The inside of the hut appears to be wobbly and distorted.</w:t>
      </w:r>
    </w:p>
    <w:p/>
    <w:p>
      <w:r xmlns:w="http://schemas.openxmlformats.org/wordprocessingml/2006/main">
        <w:t xml:space="preserve">"Ah... I'm thirsty."</w:t>
      </w:r>
    </w:p>
    <w:p/>
    <w:p>
      <w:r xmlns:w="http://schemas.openxmlformats.org/wordprocessingml/2006/main">
        <w:t xml:space="preserve">Perhaps he coughed a lot while he was sleeping, and his muttering voice sounded hoarse and sounded like someone else's.</w:t>
      </w:r>
    </w:p>
    <w:p/>
    <w:p>
      <w:r xmlns:w="http://schemas.openxmlformats.org/wordprocessingml/2006/main">
        <w:t xml:space="preserve">My lips are dry and cracked, and not only my lips but also my skin feels dry.</w:t>
      </w:r>
    </w:p>
    <w:p/>
    <w:p>
      <w:r xmlns:w="http://schemas.openxmlformats.org/wordprocessingml/2006/main">
        <w:t xml:space="preserve">"Wake up, huh..."</w:t>
      </w:r>
    </w:p>
    <w:p/>
    <w:p>
      <w:r xmlns:w="http://schemas.openxmlformats.org/wordprocessingml/2006/main">
        <w:t xml:space="preserve">;* Screen shaking</w:t>
      </w:r>
    </w:p>
    <w:p>
      <w:r xmlns:w="http://schemas.openxmlformats.org/wordprocessingml/2006/main">
        <w:t xml:space="preserve">;※※There is also a shake command, but it is an effect like a momentary shake like when you fall down, so</w:t>
      </w:r>
    </w:p>
    <w:p>
      <w:r xmlns:w="http://schemas.openxmlformats.org/wordprocessingml/2006/main">
        <w:t xml:space="preserve">; I think that the move instruction can be expressed to match the production of this part.</w:t>
      </w:r>
    </w:p>
    <w:p>
      <w:r xmlns:w="http://schemas.openxmlformats.org/wordprocessingml/2006/main">
        <w:t xml:space="preserve">move bg [x move] [y move] [time]</w:t>
      </w:r>
    </w:p>
    <w:p>
      <w:r xmlns:w="http://schemas.openxmlformats.org/wordprocessingml/2006/main">
        <w:t xml:space="preserve">; I have put in a temporary number, so please adjust the time and amount of movement.</w:t>
      </w:r>
    </w:p>
    <w:p/>
    <w:p>
      <w:r xmlns:w="http://schemas.openxmlformats.org/wordprocessingml/2006/main">
        <w:t xml:space="preserve">;;;;;;#shake screen 30 0 50</w:t>
      </w:r>
    </w:p>
    <w:p>
      <w:r xmlns:w="http://schemas.openxmlformats.org/wordprocessingml/2006/main">
        <w:t xml:space="preserve">;;;;;;#wait 200</w:t>
      </w:r>
    </w:p>
    <w:p>
      <w:r xmlns:w="http://schemas.openxmlformats.org/wordprocessingml/2006/main">
        <w:t xml:space="preserve">;;;;;;#shake screen stop</w:t>
      </w:r>
    </w:p>
    <w:p/>
    <w:p>
      <w:r xmlns:w="http://schemas.openxmlformats.org/wordprocessingml/2006/main">
        <w:t xml:space="preserve">#move bg 50 0 100</w:t>
      </w:r>
    </w:p>
    <w:p>
      <w:r xmlns:w="http://schemas.openxmlformats.org/wordprocessingml/2006/main">
        <w:t xml:space="preserve">#move bg wait</w:t>
      </w:r>
    </w:p>
    <w:p>
      <w:r xmlns:w="http://schemas.openxmlformats.org/wordprocessingml/2006/main">
        <w:t xml:space="preserve">#move bg -50 0 100</w:t>
      </w:r>
    </w:p>
    <w:p>
      <w:r xmlns:w="http://schemas.openxmlformats.org/wordprocessingml/2006/main">
        <w:t xml:space="preserve">#move bg wait</w:t>
      </w:r>
    </w:p>
    <w:p>
      <w:r xmlns:w="http://schemas.openxmlformats.org/wordprocessingml/2006/main">
        <w:t xml:space="preserve">#move bg 0 0 100</w:t>
      </w:r>
    </w:p>
    <w:p>
      <w:r xmlns:w="http://schemas.openxmlformats.org/wordprocessingml/2006/main">
        <w:t xml:space="preserve">#move bg wait</w:t>
      </w:r>
    </w:p>
    <w:p/>
    <w:p>
      <w:r xmlns:w="http://schemas.openxmlformats.org/wordprocessingml/2006/main">
        <w:t xml:space="preserve">"Uha... Dangerous..."</w:t>
      </w:r>
    </w:p>
    <w:p/>
    <w:p>
      <w:r xmlns:w="http://schemas.openxmlformats.org/wordprocessingml/2006/main">
        <w:t xml:space="preserve">I felt dizzy just by sitting up to drink water.</w:t>
      </w:r>
    </w:p>
    <w:p/>
    <w:p>
      <w:r xmlns:w="http://schemas.openxmlformats.org/wordprocessingml/2006/main">
        <w:t xml:space="preserve">I woke up, but it seems that I'm still not feeling well.</w:t>
      </w:r>
    </w:p>
    <w:p/>
    <w:p>
      <w:r xmlns:w="http://schemas.openxmlformats.org/wordprocessingml/2006/main">
        <w:t xml:space="preserve">It's good that you raised your body, but if you support your raised body, it's going to be a wobbly disposal.</w:t>
      </w:r>
    </w:p>
    <w:p/>
    <w:p>
      <w:r xmlns:w="http://schemas.openxmlformats.org/wordprocessingml/2006/main">
        <w:t xml:space="preserve">It's a job until I go to drink water... I might have no choice but to crawl to the water jug.</w:t>
      </w:r>
    </w:p>
    <w:p/>
    <w:p>
      <w:r xmlns:w="http://schemas.openxmlformats.org/wordprocessingml/2006/main">
        <w:t xml:space="preserve">Damn it, just moving my body is so hard.</w:t>
      </w:r>
    </w:p>
    <w:p/>
    <w:p>
      <w:r xmlns:w="http://schemas.openxmlformats.org/wordprocessingml/2006/main">
        <w:t xml:space="preserve">As I put my feet down from the bed, gasping for breath, I heard the sound of the door opening.</w:t>
      </w:r>
    </w:p>
    <w:p/>
    <w:p>
      <w:r xmlns:w="http://schemas.openxmlformats.org/wordprocessingml/2006/main">
        <w:t xml:space="preserve">;Haircut =&gt; Suspended due to standing picture pattern restrictions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tikb0493</w:t>
      </w:r>
    </w:p>
    <w:p>
      <w:r xmlns:w="http://schemas.openxmlformats.org/wordprocessingml/2006/main">
        <w:t xml:space="preserve">[Tsukiyo] "Ningen-san, are you feeling better now?"</w:t>
      </w:r>
    </w:p>
    <w:p/>
    <w:p>
      <w:r xmlns:w="http://schemas.openxmlformats.org/wordprocessingml/2006/main">
        <w:t xml:space="preserve">Tsukiyo tilted his head timidly and anxiously.</w:t>
      </w:r>
    </w:p>
    <w:p/>
    <w:p>
      <w:r xmlns:w="http://schemas.openxmlformats.org/wordprocessingml/2006/main">
        <w:t xml:space="preserve">"It's okay... No, it's still tough."</w:t>
      </w:r>
    </w:p>
    <w:p/>
    <w:p>
      <w:r xmlns:w="http://schemas.openxmlformats.org/wordprocessingml/2006/main">
        <w:t xml:space="preserve">Although he answered that he was fine for a while, when he honestly told him that he was still not feeling well, Tsukiyo began to get flustered.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tikb0494</w:t>
      </w:r>
    </w:p>
    <w:p>
      <w:r xmlns:w="http://schemas.openxmlformats.org/wordprocessingml/2006/main">
        <w:t xml:space="preserve">[Tsukiyo] "Um, um, draw water... to cool your head... something to keep you warm..."</w:t>
      </w:r>
    </w:p>
    <w:p/>
    <w:p>
      <w:r xmlns:w="http://schemas.openxmlformats.org/wordprocessingml/2006/main">
        <w:t xml:space="preserve">"Oh, sorry. If you're going to draw water, I'll ask for drinking water as well."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tikb0495</w:t>
      </w:r>
    </w:p>
    <w:p>
      <w:r xmlns:w="http://schemas.openxmlformats.org/wordprocessingml/2006/main">
        <w:t xml:space="preserve">[Tsukiyo] "Yes"</w:t>
      </w:r>
    </w:p>
    <w:p/>
    <w:p>
      <w:r xmlns:w="http://schemas.openxmlformats.org/wordprocessingml/2006/main">
        <w:t xml:space="preserve">Tsukiyo hurriedly fetched a bowl of water.</w:t>
      </w:r>
    </w:p>
    <w:p/>
    <w:p>
      <w:r xmlns:w="http://schemas.openxmlformats.org/wordprocessingml/2006/main">
        <w:t xml:space="preserve">I drank the water in one breath.</w:t>
      </w:r>
    </w:p>
    <w:p/>
    <w:p>
      <w:r xmlns:w="http://schemas.openxmlformats.org/wordprocessingml/2006/main">
        <w:t xml:space="preserve">The lukewarm water is cool and sweet to the thirsty throat, and permeates throughout the body.</w:t>
      </w:r>
    </w:p>
    <w:p/>
    <w:p>
      <w:r xmlns:w="http://schemas.openxmlformats.org/wordprocessingml/2006/main">
        <w:t xml:space="preserve">"Phew..."</w:t>
      </w:r>
    </w:p>
    <w:p/>
    <w:p>
      <w:r xmlns:w="http://schemas.openxmlformats.org/wordprocessingml/2006/main">
        <w:t xml:space="preserve">After I drank some water and felt comfortable, I noticed that my clothes were clinging to my body.</w:t>
      </w:r>
    </w:p>
    <w:p/>
    <w:p>
      <w:r xmlns:w="http://schemas.openxmlformats.org/wordprocessingml/2006/main">
        <w:t xml:space="preserve">The heat made me sweat all over. Heavy and damp enough to wring out clothes.</w:t>
      </w:r>
    </w:p>
    <w:p/>
    <w:p>
      <w:r xmlns:w="http://schemas.openxmlformats.org/wordprocessingml/2006/main">
        <w:t xml:space="preserve">If you're sweating this much, you're naturally thirsty.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tikb0496</w:t>
      </w:r>
    </w:p>
    <w:p>
      <w:r xmlns:w="http://schemas.openxmlformats.org/wordprocessingml/2006/main">
        <w:t xml:space="preserve">[Tsukiyo] "Do you need more water?"</w:t>
      </w:r>
    </w:p>
    <w:p/>
    <w:p>
      <w:r xmlns:w="http://schemas.openxmlformats.org/wordprocessingml/2006/main">
        <w:t xml:space="preserve">“I already have enough water, but can I have you bring me a change of clothes and something to wipe my sweat with?”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tikb0497</w:t>
      </w:r>
    </w:p>
    <w:p>
      <w:r xmlns:w="http://schemas.openxmlformats.org/wordprocessingml/2006/main">
        <w:t xml:space="preserve">[Tsukiyo] "Yes"</w:t>
      </w:r>
    </w:p>
    <w:p/>
    <w:p>
      <w:r xmlns:w="http://schemas.openxmlformats.org/wordprocessingml/2006/main">
        <w:t xml:space="preserve">Tsukiyo immediately prepared a water bucket, something to wipe my body, and a change of clothes.</w:t>
      </w:r>
    </w:p>
    <w:p/>
    <w:p>
      <w:r xmlns:w="http://schemas.openxmlformats.org/wordprocessingml/2006/main">
        <w:t xml:space="preserve">"Thank you"</w:t>
      </w:r>
    </w:p>
    <w:p/>
    <w:p>
      <w:r xmlns:w="http://schemas.openxmlformats.org/wordprocessingml/2006/main">
        <w:t xml:space="preserve">;CHR T04F C</w:t>
      </w:r>
    </w:p>
    <w:p>
      <w:r xmlns:w="http://schemas.openxmlformats.org/wordprocessingml/2006/main">
        <w:t xml:space="preserve">#cg Tsukiyo tuk_1_04f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f_tuk_0_04f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tikb0498</w:t>
      </w:r>
    </w:p>
    <w:p>
      <w:r xmlns:w="http://schemas.openxmlformats.org/wordprocessingml/2006/main">
        <w:t xml:space="preserve">[Tsukiyo] "No, it is."</w:t>
      </w:r>
    </w:p>
    <w:p/>
    <w:p>
      <w:r xmlns:w="http://schemas.openxmlformats.org/wordprocessingml/2006/main">
        <w:t xml:space="preserve">Tsukiyo smiled and nodded his head as if he was happy to be of help.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tikb0499</w:t>
      </w:r>
    </w:p>
    <w:p>
      <w:r xmlns:w="http://schemas.openxmlformats.org/wordprocessingml/2006/main">
        <w:t xml:space="preserve">[Tsukiyo] "Will you help me?"</w:t>
      </w:r>
    </w:p>
    <w:p/>
    <w:p>
      <w:r xmlns:w="http://schemas.openxmlformats.org/wordprocessingml/2006/main">
        <w:t xml:space="preserve">"No, that's fine. Thank you very much."</w:t>
      </w:r>
    </w:p>
    <w:p/>
    <w:p>
      <w:r xmlns:w="http://schemas.openxmlformats.org/wordprocessingml/2006/main">
        <w:t xml:space="preserve">After soaking it in water, he wringed it out, then gently wiped his face and the nape of his neck. And then I tried to wipe my body...</w:t>
      </w:r>
    </w:p>
    <w:p/>
    <w:p>
      <w:r xmlns:w="http://schemas.openxmlformats.org/wordprocessingml/2006/main">
        <w:t xml:space="preserve">;* screen shaking</w:t>
      </w:r>
    </w:p>
    <w:p/>
    <w:p>
      <w:r xmlns:w="http://schemas.openxmlformats.org/wordprocessingml/2006/main">
        <w:t xml:space="preserve">#move bg 50 0 100</w:t>
      </w:r>
    </w:p>
    <w:p>
      <w:r xmlns:w="http://schemas.openxmlformats.org/wordprocessingml/2006/main">
        <w:t xml:space="preserve">#move bg wait</w:t>
      </w:r>
    </w:p>
    <w:p>
      <w:r xmlns:w="http://schemas.openxmlformats.org/wordprocessingml/2006/main">
        <w:t xml:space="preserve">#move bg -50 0 100</w:t>
      </w:r>
    </w:p>
    <w:p>
      <w:r xmlns:w="http://schemas.openxmlformats.org/wordprocessingml/2006/main">
        <w:t xml:space="preserve">#move bg wait</w:t>
      </w:r>
    </w:p>
    <w:p>
      <w:r xmlns:w="http://schemas.openxmlformats.org/wordprocessingml/2006/main">
        <w:t xml:space="preserve">#move bg 0 0 100</w:t>
      </w:r>
    </w:p>
    <w:p>
      <w:r xmlns:w="http://schemas.openxmlformats.org/wordprocessingml/2006/main">
        <w:t xml:space="preserve">#move bg wait</w:t>
      </w:r>
    </w:p>
    <w:p/>
    <w:p>
      <w:r xmlns:w="http://schemas.openxmlformats.org/wordprocessingml/2006/main">
        <w:t xml:space="preserve">"husband……!?"</w:t>
      </w:r>
    </w:p>
    <w:p/>
    <w:p>
      <w:r xmlns:w="http://schemas.openxmlformats.org/wordprocessingml/2006/main">
        <w:t xml:space="preserve">;CHR T06F_L C</w:t>
      </w:r>
    </w:p>
    <w:p>
      <w:r xmlns:w="http://schemas.openxmlformats.org/wordprocessingml/2006/main">
        <w:t xml:space="preserve">#cg Tsukiyo tuk_1_06f_l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tikb0500</w:t>
      </w:r>
    </w:p>
    <w:p>
      <w:r xmlns:w="http://schemas.openxmlformats.org/wordprocessingml/2006/main">
        <w:t xml:space="preserve">[Tsukiyo] "Wow!?"</w:t>
      </w:r>
    </w:p>
    <w:p/>
    <w:p>
      <w:r xmlns:w="http://schemas.openxmlformats.org/wordprocessingml/2006/main">
        <w:t xml:space="preserve">My body shook with a wobble.</w:t>
      </w:r>
    </w:p>
    <w:p/>
    <w:p>
      <w:r xmlns:w="http://schemas.openxmlformats.org/wordprocessingml/2006/main">
        <w:t xml:space="preserve">Tsukiyo rushes over.</w:t>
      </w:r>
    </w:p>
    <w:p/>
    <w:p>
      <w:r xmlns:w="http://schemas.openxmlformats.org/wordprocessingml/2006/main">
        <w:t xml:space="preserve">#voice tikb0501</w:t>
      </w:r>
    </w:p>
    <w:p>
      <w:r xmlns:w="http://schemas.openxmlformats.org/wordprocessingml/2006/main">
        <w:t xml:space="preserve">[Tsukiyo] "Well, don't overdo it!"</w:t>
      </w:r>
    </w:p>
    <w:p/>
    <w:p>
      <w:r xmlns:w="http://schemas.openxmlformats.org/wordprocessingml/2006/main">
        <w:t xml:space="preserve">"No, it's impossible... If you're sweating this much, you'll get a cold if you don't wipe it off and change clothes."</w:t>
      </w:r>
    </w:p>
    <w:p/>
    <w:p>
      <w:r xmlns:w="http://schemas.openxmlformats.org/wordprocessingml/2006/main">
        <w:t xml:space="preserve">#voice tikb0502</w:t>
      </w:r>
    </w:p>
    <w:p>
      <w:r xmlns:w="http://schemas.openxmlformats.org/wordprocessingml/2006/main">
        <w:t xml:space="preserve">[Tsukiyo] "But I was staggering."</w:t>
      </w:r>
    </w:p>
    <w:p/>
    <w:p>
      <w:r xmlns:w="http://schemas.openxmlformats.org/wordprocessingml/2006/main">
        <w:t xml:space="preserve">"It's just a little dizzy, so don't worry too much."</w:t>
      </w:r>
    </w:p>
    <w:p/>
    <w:p>
      <w:r xmlns:w="http://schemas.openxmlformats.org/wordprocessingml/2006/main">
        <w:t xml:space="preserve">No, I'm not sure if it's all right, but...</w:t>
      </w:r>
    </w:p>
    <w:p/>
    <w:p>
      <w:r xmlns:w="http://schemas.openxmlformats.org/wordprocessingml/2006/main">
        <w:t xml:space="preserve">;CHR T02F C</w:t>
      </w:r>
    </w:p>
    <w:p>
      <w:r xmlns:w="http://schemas.openxmlformats.org/wordprocessingml/2006/main">
        <w:t xml:space="preserve">#cg Tsukiyo tuk_1_02f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f_tuk_0_02f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tikb0503</w:t>
      </w:r>
    </w:p>
    <w:p>
      <w:r xmlns:w="http://schemas.openxmlformats.org/wordprocessingml/2006/main">
        <w:t xml:space="preserve">[Tsukiyo] "But... I'm worried."</w:t>
      </w:r>
    </w:p>
    <w:p/>
    <w:p>
      <w:r xmlns:w="http://schemas.openxmlformats.org/wordprocessingml/2006/main">
        <w:t xml:space="preserve">Tsukiyo looked up at me as if he had made up his mind.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tikb0504</w:t>
      </w:r>
    </w:p>
    <w:p>
      <w:r xmlns:w="http://schemas.openxmlformats.org/wordprocessingml/2006/main">
        <w:t xml:space="preserve">[Tsukiyo] "If you don't mind, I'll wipe it for you. Then I can wipe your back."</w:t>
      </w:r>
    </w:p>
    <w:p/>
    <w:p>
      <w:r xmlns:w="http://schemas.openxmlformats.org/wordprocessingml/2006/main">
        <w:t xml:space="preserve">Tsukiyo made a serious face and took the cloth from my hand without waiting for an answer.</w:t>
      </w:r>
    </w:p>
    <w:p/>
    <w:p>
      <w:r xmlns:w="http://schemas.openxmlformats.org/wordprocessingml/2006/main">
        <w:t xml:space="preserve">…… I guess it would be better to be frankly spoiled by goodwill here.</w:t>
      </w:r>
    </w:p>
    <w:p/>
    <w:p>
      <w:r xmlns:w="http://schemas.openxmlformats.org/wordprocessingml/2006/main">
        <w:t xml:space="preserve">"Okay. Then I'll ask you. Thank you."</w:t>
      </w:r>
    </w:p>
    <w:p/>
    <w:p>
      <w:r xmlns:w="http://schemas.openxmlformats.org/wordprocessingml/2006/main">
        <w:t xml:space="preserve">;CHR T06F_L C</w:t>
      </w:r>
    </w:p>
    <w:p>
      <w:r xmlns:w="http://schemas.openxmlformats.org/wordprocessingml/2006/main">
        <w:t xml:space="preserve">#cg Tsukiyo tuk_1_06f_l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tikb0505</w:t>
      </w:r>
    </w:p>
    <w:p>
      <w:r xmlns:w="http://schemas.openxmlformats.org/wordprocessingml/2006/main">
        <w:t xml:space="preserve">[Tsukiyo] "Leave it to me."</w:t>
      </w:r>
    </w:p>
    <w:p/>
    <w:p>
      <w:r xmlns:w="http://schemas.openxmlformats.org/wordprocessingml/2006/main">
        <w:t xml:space="preserve">;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Tsukiyo went around my back and carefully wiped me.</w:t>
      </w:r>
    </w:p>
    <w:p/>
    <w:p>
      <w:r xmlns:w="http://schemas.openxmlformats.org/wordprocessingml/2006/main">
        <w:t xml:space="preserve">;FACE T01F_L</w:t>
      </w:r>
    </w:p>
    <w:p>
      <w:r xmlns:w="http://schemas.openxmlformats.org/wordprocessingml/2006/main">
        <w:t xml:space="preserve">#face f_tuk_0_01f_l 94 466</w:t>
      </w:r>
    </w:p>
    <w:p/>
    <w:p>
      <w:r xmlns:w="http://schemas.openxmlformats.org/wordprocessingml/2006/main">
        <w:t xml:space="preserve">#voice tikb0506</w:t>
      </w:r>
    </w:p>
    <w:p>
      <w:r xmlns:w="http://schemas.openxmlformats.org/wordprocessingml/2006/main">
        <w:t xml:space="preserve">[Tsukiyo] "Yes, please raise your arms."</w:t>
      </w:r>
    </w:p>
    <w:p/>
    <w:p>
      <w:r xmlns:w="http://schemas.openxmlformats.org/wordprocessingml/2006/main">
        <w:t xml:space="preserve">"yes"</w:t>
      </w:r>
    </w:p>
    <w:p/>
    <w:p>
      <w:r xmlns:w="http://schemas.openxmlformats.org/wordprocessingml/2006/main">
        <w:t xml:space="preserve">;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It's kind of embarrassing to take care of others like this.</w:t>
      </w:r>
    </w:p>
    <w:p/>
    <w:p>
      <w:r xmlns:w="http://schemas.openxmlformats.org/wordprocessingml/2006/main">
        <w:t xml:space="preserve">It's like old.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tikb0507</w:t>
      </w:r>
    </w:p>
    <w:p>
      <w:r xmlns:w="http://schemas.openxmlformats.org/wordprocessingml/2006/main">
        <w:t xml:space="preserve">[Tsukiyo] "Are there any itchy spots?"</w:t>
      </w:r>
    </w:p>
    <w:p/>
    <w:p>
      <w:r xmlns:w="http://schemas.openxmlformats.org/wordprocessingml/2006/main">
        <w:t xml:space="preserve">Tsukiyo, who went around before, eagerly wipes my body, so it's hard to say that I can wipe it myself.</w:t>
      </w:r>
    </w:p>
    <w:p/>
    <w:p>
      <w:r xmlns:w="http://schemas.openxmlformats.org/wordprocessingml/2006/main">
        <w:t xml:space="preserve">"Ah..."</w:t>
      </w:r>
    </w:p>
    <w:p/>
    <w:p>
      <w:r xmlns:w="http://schemas.openxmlformats.org/wordprocessingml/2006/main">
        <w:t xml:space="preserve">Today, Tsukiyo's untied hair tickles her bare skin over and over, giving her a strange feeling.</w:t>
      </w:r>
    </w:p>
    <w:p/>
    <w:p>
      <w:r xmlns:w="http://schemas.openxmlformats.org/wordprocessingml/2006/main">
        <w:t xml:space="preserve">What am I thinking when I'm indebted to you like this?</w:t>
      </w:r>
    </w:p>
    <w:p/>
    <w:p>
      <w:r xmlns:w="http://schemas.openxmlformats.org/wordprocessingml/2006/main">
        <w:t xml:space="preserve">"I'm sorry I couldn't tie your hair today, Tsukiyo."</w:t>
      </w:r>
    </w:p>
    <w:p/>
    <w:p>
      <w:r xmlns:w="http://schemas.openxmlformats.org/wordprocessingml/2006/main">
        <w:t xml:space="preserve">I averted my eyes in order to negate the unscrupulous thoughts that floated and disappeared.</w:t>
      </w:r>
    </w:p>
    <w:p/>
    <w:p>
      <w:r xmlns:w="http://schemas.openxmlformats.org/wordprocessingml/2006/main">
        <w:t xml:space="preserve">;CHR T04F C</w:t>
      </w:r>
    </w:p>
    <w:p>
      <w:r xmlns:w="http://schemas.openxmlformats.org/wordprocessingml/2006/main">
        <w:t xml:space="preserve">#cg Tsukiyo tuk_1_04f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f_tuk_0_04f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tikb0508</w:t>
      </w:r>
    </w:p>
    <w:p>
      <w:r xmlns:w="http://schemas.openxmlformats.org/wordprocessingml/2006/main">
        <w:t xml:space="preserve">[Tsukiyo] "It's okay. I'm practicing hard. I'm getting better at tying my own hair."</w:t>
      </w:r>
    </w:p>
    <w:p/>
    <w:p>
      <w:r xmlns:w="http://schemas.openxmlformats.org/wordprocessingml/2006/main">
        <w:t xml:space="preserve">Smiling, Tsukiyo looked up at me and laughed heartily.</w:t>
      </w:r>
    </w:p>
    <w:p/>
    <w:p>
      <w:r xmlns:w="http://schemas.openxmlformats.org/wordprocessingml/2006/main">
        <w:t xml:space="preserve">Dokun.</w:t>
      </w:r>
    </w:p>
    <w:p/>
    <w:p>
      <w:r xmlns:w="http://schemas.openxmlformats.org/wordprocessingml/2006/main">
        <w:t xml:space="preserve">My heart throbs at the gaze I look up at.</w:t>
      </w:r>
    </w:p>
    <w:p/>
    <w:p>
      <w:r xmlns:w="http://schemas.openxmlformats.org/wordprocessingml/2006/main">
        <w:t xml:space="preserve">Tsukiyo, ignoring my turmoil, wipes off the sweat with a cloth, wash it in a pail, wring it out, and wipes my body diligently.</w:t>
      </w:r>
    </w:p>
    <w:p/>
    <w:p>
      <w:r xmlns:w="http://schemas.openxmlformats.org/wordprocessingml/2006/main">
        <w:t xml:space="preserve">The feeling of gently wiping your skin will also make you feel bad.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tikb0509</w:t>
      </w:r>
    </w:p>
    <w:p>
      <w:r xmlns:w="http://schemas.openxmlformats.org/wordprocessingml/2006/main">
        <w:t xml:space="preserve">[Tsukiyo] "I'm sweating a lot. I'm sure it will get better soon. I'm glad."</w:t>
      </w:r>
    </w:p>
    <w:p/>
    <w:p>
      <w:r xmlns:w="http://schemas.openxmlformats.org/wordprocessingml/2006/main">
        <w:t xml:space="preserve">"... Ah, ah... that's right. By the way, what happened to Hinata and the others?"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tikb0510</w:t>
      </w:r>
    </w:p>
    <w:p>
      <w:r xmlns:w="http://schemas.openxmlformats.org/wordprocessingml/2006/main">
        <w:t xml:space="preserve">[Tsukiyo] "It was written that it is important to sweat a lot and rest when you have a cold. That's why I promised you not to come today."</w:t>
      </w:r>
    </w:p>
    <w:p/>
    <w:p>
      <w:r xmlns:w="http://schemas.openxmlformats.org/wordprocessingml/2006/main">
        <w:t xml:space="preserve">"Really……"</w:t>
      </w:r>
    </w:p>
    <w:p/>
    <w:p>
      <w:r xmlns:w="http://schemas.openxmlformats.org/wordprocessingml/2006/main">
        <w:t xml:space="preserve">Well, if everyone was there, it would probably be too noisy to rest.</w:t>
      </w:r>
    </w:p>
    <w:p/>
    <w:p>
      <w:r xmlns:w="http://schemas.openxmlformats.org/wordprocessingml/2006/main">
        <w:t xml:space="preserve">Considering that, it's a welcome promise.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tikb0511</w:t>
      </w:r>
    </w:p>
    <w:p>
      <w:r xmlns:w="http://schemas.openxmlformats.org/wordprocessingml/2006/main">
        <w:t xml:space="preserve">[Tsukiyo] "Everyone was lonely. That's why I have to get well soon."</w:t>
      </w:r>
    </w:p>
    <w:p/>
    <w:p>
      <w:r xmlns:w="http://schemas.openxmlformats.org/wordprocessingml/2006/main">
        <w:t xml:space="preserve">"Yeah... that's right."</w:t>
      </w:r>
    </w:p>
    <w:p/>
    <w:p>
      <w:r xmlns:w="http://schemas.openxmlformats.org/wordprocessingml/2006/main">
        <w:t xml:space="preserve">I was careless. I couldn't help but look straight into Tsukiyo's eyes at the soft and sweet voice.</w:t>
      </w:r>
    </w:p>
    <w:p/>
    <w:p>
      <w:r xmlns:w="http://schemas.openxmlformats.org/wordprocessingml/2006/main">
        <w:t xml:space="preserve">Tsukiyo smiled brightly because his eyes met mine.</w:t>
      </w:r>
    </w:p>
    <w:p/>
    <w:p>
      <w:r xmlns:w="http://schemas.openxmlformats.org/wordprocessingml/2006/main">
        <w:t xml:space="preserve">The subtle feeling of being wiped with a wet cloth and the composition of looking up from below remarkably stimulates sexual impulses and congests the corpus cavernosum.</w:t>
      </w:r>
    </w:p>
    <w:p/>
    <w:p>
      <w:r xmlns:w="http://schemas.openxmlformats.org/wordprocessingml/2006/main">
        <w:t xml:space="preserve">…… Ah, not good, I got a complete erection.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tikb0512</w:t>
      </w:r>
    </w:p>
    <w:p>
      <w:r xmlns:w="http://schemas.openxmlformats.org/wordprocessingml/2006/main">
        <w:t xml:space="preserve">[Tsukiyo] "Wipe your feet too."</w:t>
      </w:r>
    </w:p>
    <w:p/>
    <w:p>
      <w:r xmlns:w="http://schemas.openxmlformats.org/wordprocessingml/2006/main">
        <w:t xml:space="preserve">"Huh...? Oh, hey, wait..."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When I was fascinated by Tsukiyo's smile, my underwear suddenly slipped down and my erect meat spear popped out.</w:t>
      </w:r>
    </w:p>
    <w:p/>
    <w:p>
      <w:r xmlns:w="http://schemas.openxmlformats.org/wordprocessingml/2006/main">
        <w:t xml:space="preserve">Even though I'm not feeling so well, that's the only place where I can't read the atmosphere and I'm full of energy.</w:t>
      </w:r>
    </w:p>
    <w:p/>
    <w:p>
      <w:r xmlns:w="http://schemas.openxmlformats.org/wordprocessingml/2006/main">
        <w:t xml:space="preserve">;No portrait display</w:t>
      </w:r>
    </w:p>
    <w:p>
      <w:r xmlns:w="http://schemas.openxmlformats.org/wordprocessingml/2006/main">
        <w:t xml:space="preserve">;MCK</w:t>
      </w:r>
    </w:p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;FACE T05F_L</w:t>
      </w:r>
    </w:p>
    <w:p>
      <w:r xmlns:w="http://schemas.openxmlformats.org/wordprocessingml/2006/main">
        <w:t xml:space="preserve">#face f_tuk_0_05f_l 94 466</w:t>
      </w:r>
    </w:p>
    <w:p/>
    <w:p>
      <w:r xmlns:w="http://schemas.openxmlformats.org/wordprocessingml/2006/main">
        <w:t xml:space="preserve">#voice tikb0513</w:t>
      </w:r>
    </w:p>
    <w:p>
      <w:r xmlns:w="http://schemas.openxmlformats.org/wordprocessingml/2006/main">
        <w:t xml:space="preserve">[Tsukiyo] "Nsho... Nsho..."</w:t>
      </w:r>
    </w:p>
    <w:p/>
    <w:p>
      <w:r xmlns:w="http://schemas.openxmlformats.org/wordprocessingml/2006/main">
        <w:t xml:space="preserve">Tsukiyo is not particularly confused by the fully erect meat stick, and carefully wipes the roots and the back of the ball.</w:t>
      </w:r>
    </w:p>
    <w:p/>
    <w:p>
      <w:r xmlns:w="http://schemas.openxmlformats.org/wordprocessingml/2006/main">
        <w:t xml:space="preserve">Even though I remembered something unbearable even though I was floating in the heat with a gentle hand full of compassion, my cock became more and more mad at the stimulation given.</w:t>
      </w:r>
    </w:p>
    <w:p/>
    <w:p>
      <w:r xmlns:w="http://schemas.openxmlformats.org/wordprocessingml/2006/main">
        <w:t xml:space="preserve">"... huh..."</w:t>
      </w:r>
    </w:p>
    <w:p/>
    <w:p>
      <w:r xmlns:w="http://schemas.openxmlformats.org/wordprocessingml/2006/main">
        <w:t xml:space="preserve">I want you to rub me with that soft hand.</w:t>
      </w:r>
    </w:p>
    <w:p/>
    <w:p>
      <w:r xmlns:w="http://schemas.openxmlformats.org/wordprocessingml/2006/main">
        <w:t xml:space="preserve">I can't help but gasp.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tikb0514</w:t>
      </w:r>
    </w:p>
    <w:p>
      <w:r xmlns:w="http://schemas.openxmlformats.org/wordprocessingml/2006/main">
        <w:t xml:space="preserve">[Tsukiyo] "Your penis is getting hard....Do you want to cum?"</w:t>
      </w:r>
    </w:p>
    <w:p/>
    <w:p>
      <w:r xmlns:w="http://schemas.openxmlformats.org/wordprocessingml/2006/main">
        <w:t xml:space="preserve">Tsukiyo stopped his hand for a while and looked up at me, who started to pulse hard.</w:t>
      </w:r>
    </w:p>
    <w:p/>
    <w:p>
      <w:r xmlns:w="http://schemas.openxmlformats.org/wordprocessingml/2006/main">
        <w:t xml:space="preserve">"Uh, yeah... I'm sorry, but can you help Tsukiyo?"</w:t>
      </w:r>
    </w:p>
    <w:p/>
    <w:p>
      <w:r xmlns:w="http://schemas.openxmlformats.org/wordprocessingml/2006/main">
        <w:t xml:space="preserve">;CHR T06F_L C</w:t>
      </w:r>
    </w:p>
    <w:p>
      <w:r xmlns:w="http://schemas.openxmlformats.org/wordprocessingml/2006/main">
        <w:t xml:space="preserve">#cg Tsukiyo tuk_1_06f_l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tikb0515</w:t>
      </w:r>
    </w:p>
    <w:p>
      <w:r xmlns:w="http://schemas.openxmlformats.org/wordprocessingml/2006/main">
        <w:t xml:space="preserve">[Tsukiyo] "Yes, I will help you."</w:t>
      </w:r>
    </w:p>
    <w:p/>
    <w:p>
      <w:r xmlns:w="http://schemas.openxmlformats.org/wordprocessingml/2006/main">
        <w:t xml:space="preserve">Tsukiyo cautiously placed his hand on my erection to support it.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 EV picture - EV027 "Tsukiyofera"</w:t>
      </w:r>
    </w:p>
    <w:p/>
    <w:p>
      <w:r xmlns:w="http://schemas.openxmlformats.org/wordprocessingml/2006/main">
        <w:t xml:space="preserve">;SMODE 024 PLAY</w:t>
      </w:r>
    </w:p>
    <w:p>
      <w:r xmlns:w="http://schemas.openxmlformats.org/wordprocessingml/2006/main">
        <w:t xml:space="preserve">#label replay024</w:t>
      </w:r>
    </w:p>
    <w:p>
      <w:r xmlns:w="http://schemas.openxmlformats.org/wordprocessingml/2006/main">
        <w:t xml:space="preserve">#setscene 23</w:t>
      </w:r>
    </w:p>
    <w:p>
      <w:r xmlns:w="http://schemas.openxmlformats.org/wordprocessingml/2006/main">
        <w:t xml:space="preserve">#bgBG07b_3</w:t>
      </w:r>
    </w:p>
    <w:p/>
    <w:p>
      <w:r xmlns:w="http://schemas.openxmlformats.org/wordprocessingml/2006/main">
        <w:t xml:space="preserve">;MCK</w:t>
      </w:r>
    </w:p>
    <w:p>
      <w:r xmlns:w="http://schemas.openxmlformats.org/wordprocessingml/2006/main">
        <w:t xml:space="preserve">;BGMch1 bgm007 H1 playback</w:t>
      </w:r>
    </w:p>
    <w:p>
      <w:r xmlns:w="http://schemas.openxmlformats.org/wordprocessingml/2006/main">
        <w:t xml:space="preserve">#bgm 0 07</w:t>
      </w:r>
    </w:p>
    <w:p/>
    <w:p>
      <w:r xmlns:w="http://schemas.openxmlformats.org/wordprocessingml/2006/main">
        <w:t xml:space="preserve">;EVCGEV027A1</w:t>
      </w:r>
    </w:p>
    <w:p>
      <w:r xmlns:w="http://schemas.openxmlformats.org/wordprocessingml/2006/main">
        <w:t xml:space="preserve">;# face off</w:t>
      </w:r>
    </w:p>
    <w:p/>
    <w:p/>
    <w:p>
      <w:r xmlns:w="http://schemas.openxmlformats.org/wordprocessingml/2006/main">
        <w:t xml:space="preserve">#cg event ev027a1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My cock, which was touched directly after my wish came true, is swaying happily.</w:t>
      </w:r>
    </w:p>
    <w:p/>
    <w:p>
      <w:r xmlns:w="http://schemas.openxmlformats.org/wordprocessingml/2006/main">
        <w:t xml:space="preserve">"Haa..."</w:t>
      </w:r>
    </w:p>
    <w:p/>
    <w:p>
      <w:r xmlns:w="http://schemas.openxmlformats.org/wordprocessingml/2006/main">
        <w:t xml:space="preserve">It feels so good that you can sigh just by the touch of your hand.</w:t>
      </w:r>
    </w:p>
    <w:p/>
    <w:p>
      <w:r xmlns:w="http://schemas.openxmlformats.org/wordprocessingml/2006/main">
        <w:t xml:space="preserve">#voice tikb0516</w:t>
      </w:r>
    </w:p>
    <w:p>
      <w:r xmlns:w="http://schemas.openxmlformats.org/wordprocessingml/2006/main">
        <w:t xml:space="preserve">[Tsukiyo] "What should I do?"</w:t>
      </w:r>
    </w:p>
    <w:p/>
    <w:p>
      <w:r xmlns:w="http://schemas.openxmlformats.org/wordprocessingml/2006/main">
        <w:t xml:space="preserve">"Try to do something that feels good when Tsukiyo is done."</w:t>
      </w:r>
    </w:p>
    <w:p/>
    <w:p>
      <w:r xmlns:w="http://schemas.openxmlformats.org/wordprocessingml/2006/main">
        <w:t xml:space="preserve">#voice tikb0517</w:t>
      </w:r>
    </w:p>
    <w:p>
      <w:r xmlns:w="http://schemas.openxmlformats.org/wordprocessingml/2006/main">
        <w:t xml:space="preserve">[Tsukiyo] "But... the size and shape are different... but..."</w:t>
      </w:r>
    </w:p>
    <w:p/>
    <w:p>
      <w:r xmlns:w="http://schemas.openxmlformats.org/wordprocessingml/2006/main">
        <w:t xml:space="preserve">Tsukiyo hesitantly opened his mouth and licked the tip.</w:t>
      </w:r>
    </w:p>
    <w:p/>
    <w:p>
      <w:r xmlns:w="http://schemas.openxmlformats.org/wordprocessingml/2006/main">
        <w:t xml:space="preserve">"eh……?"</w:t>
      </w:r>
    </w:p>
    <w:p/>
    <w:p>
      <w:r xmlns:w="http://schemas.openxmlformats.org/wordprocessingml/2006/main">
        <w:t xml:space="preserve">#voice tikb0518</w:t>
      </w:r>
    </w:p>
    <w:p>
      <w:r xmlns:w="http://schemas.openxmlformats.org/wordprocessingml/2006/main">
        <w:t xml:space="preserve">[Tsukiyo] "Hmm... perro..."</w:t>
      </w:r>
    </w:p>
    <w:p/>
    <w:p>
      <w:r xmlns:w="http://schemas.openxmlformats.org/wordprocessingml/2006/main">
        <w:t xml:space="preserve">When Tsukiyo opens his mouth, you can see small fang-like double teeth.</w:t>
      </w:r>
    </w:p>
    <w:p/>
    <w:p>
      <w:r xmlns:w="http://schemas.openxmlformats.org/wordprocessingml/2006/main">
        <w:t xml:space="preserve">The moment I saw that, a thrilling thing welled up from my lower body.</w:t>
      </w:r>
    </w:p>
    <w:p/>
    <w:p>
      <w:r xmlns:w="http://schemas.openxmlformats.org/wordprocessingml/2006/main">
        <w:t xml:space="preserve">A phantom that is torn apart by Tsukiyo's small fangs and sucks its blood.</w:t>
      </w:r>
    </w:p>
    <w:p/>
    <w:p>
      <w:r xmlns:w="http://schemas.openxmlformats.org/wordprocessingml/2006/main">
        <w:t xml:space="preserve">Is it because of the fever that I think that if I can become Tsukiyo's, that might not be a bad thing?</w:t>
      </w:r>
    </w:p>
    <w:p/>
    <w:p>
      <w:r xmlns:w="http://schemas.openxmlformats.org/wordprocessingml/2006/main">
        <w:t xml:space="preserve">#voice tikb0519</w:t>
      </w:r>
    </w:p>
    <w:p>
      <w:r xmlns:w="http://schemas.openxmlformats.org/wordprocessingml/2006/main">
        <w:t xml:space="preserve">[Tsukiyo] "Hmm... chuh... chup... chuk... hmm... rero..."</w:t>
      </w:r>
    </w:p>
    <w:p/>
    <w:p>
      <w:r xmlns:w="http://schemas.openxmlformats.org/wordprocessingml/2006/main">
        <w:t xml:space="preserve">Contrary to my delusion, Tsukiyo repeatedly kisses his cock lovingly.</w:t>
      </w:r>
    </w:p>
    <w:p/>
    <w:p>
      <w:r xmlns:w="http://schemas.openxmlformats.org/wordprocessingml/2006/main">
        <w:t xml:space="preserve">The frustrating stimulation is gentle, and it sharpens the senses sharply.</w:t>
      </w:r>
    </w:p>
    <w:p/>
    <w:p>
      <w:r xmlns:w="http://schemas.openxmlformats.org/wordprocessingml/2006/main">
        <w:t xml:space="preserve">#voice tikb0520</w:t>
      </w:r>
    </w:p>
    <w:p>
      <w:r xmlns:w="http://schemas.openxmlformats.org/wordprocessingml/2006/main">
        <w:t xml:space="preserve">[Tsukiyo] "Rero... chup chup... hah... chuu... chup..."</w:t>
      </w:r>
    </w:p>
    <w:p/>
    <w:p>
      <w:r xmlns:w="http://schemas.openxmlformats.org/wordprocessingml/2006/main">
        <w:t xml:space="preserve">Little by little, the grounding area of my lips widened, the contact time became longer, and before long I began to lick it with my thin pink tongue.</w:t>
      </w:r>
    </w:p>
    <w:p/>
    <w:p>
      <w:r xmlns:w="http://schemas.openxmlformats.org/wordprocessingml/2006/main">
        <w:t xml:space="preserve">#voice tikb0521</w:t>
      </w:r>
    </w:p>
    <w:p>
      <w:r xmlns:w="http://schemas.openxmlformats.org/wordprocessingml/2006/main">
        <w:t xml:space="preserve">[Tsukiyo] "Rero... pero... hafu... amu... churu... it feels good, doesn't it?"</w:t>
      </w:r>
    </w:p>
    <w:p/>
    <w:p>
      <w:r xmlns:w="http://schemas.openxmlformats.org/wordprocessingml/2006/main">
        <w:t xml:space="preserve">"Yeah, it feels great."</w:t>
      </w:r>
    </w:p>
    <w:p/>
    <w:p>
      <w:r xmlns:w="http://schemas.openxmlformats.org/wordprocessingml/2006/main">
        <w:t xml:space="preserve">#cg event ev027a3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tikb0522</w:t>
      </w:r>
    </w:p>
    <w:p>
      <w:r xmlns:w="http://schemas.openxmlformats.org/wordprocessingml/2006/main">
        <w:t xml:space="preserve">[Tsukiyo] "Here, when you lick it, it feels good... churu... rero... pero..."</w:t>
      </w:r>
    </w:p>
    <w:p/>
    <w:p>
      <w:r xmlns:w="http://schemas.openxmlformats.org/wordprocessingml/2006/main">
        <w:t xml:space="preserve">Tsukiyo wrapped his spread tongue around the back streak and licked it.</w:t>
      </w:r>
    </w:p>
    <w:p/>
    <w:p>
      <w:r xmlns:w="http://schemas.openxmlformats.org/wordprocessingml/2006/main">
        <w:t xml:space="preserve">"Uh..."</w:t>
      </w:r>
    </w:p>
    <w:p/>
    <w:p>
      <w:r xmlns:w="http://schemas.openxmlformats.org/wordprocessingml/2006/main">
        <w:t xml:space="preserve">#voice tikb0523</w:t>
      </w:r>
    </w:p>
    <w:p>
      <w:r xmlns:w="http://schemas.openxmlformats.org/wordprocessingml/2006/main">
        <w:t xml:space="preserve">[Tsukiyo] "... Huh... The shape is completely different... Chuck... But are the pleasant parts the same?"</w:t>
      </w:r>
    </w:p>
    <w:p/>
    <w:p>
      <w:r xmlns:w="http://schemas.openxmlformats.org/wordprocessingml/2006/main">
        <w:t xml:space="preserve">"Ah... the shape isn't completely different either. Tsukiyo's is still covered with skin, and if you peel the skin off, it should look like this."</w:t>
      </w:r>
    </w:p>
    <w:p/>
    <w:p>
      <w:r xmlns:w="http://schemas.openxmlformats.org/wordprocessingml/2006/main">
        <w:t xml:space="preserve">#voice tikb0524</w:t>
      </w:r>
    </w:p>
    <w:p>
      <w:r xmlns:w="http://schemas.openxmlformats.org/wordprocessingml/2006/main">
        <w:t xml:space="preserve">[Tsukiyo] "Then, does it feel good when you rub on your skin?</w:t>
      </w:r>
    </w:p>
    <w:p/>
    <w:p>
      <w:r xmlns:w="http://schemas.openxmlformats.org/wordprocessingml/2006/main">
        <w:t xml:space="preserve">Tsukiyo pinched the slightly slack skin under the glans between his lips and moved the glans and back streaks in a squeezing motion.</w:t>
      </w:r>
    </w:p>
    <w:p/>
    <w:p>
      <w:r xmlns:w="http://schemas.openxmlformats.org/wordprocessingml/2006/main">
        <w:t xml:space="preserve">"... ah... ah... that's good..."</w:t>
      </w:r>
    </w:p>
    <w:p/>
    <w:p>
      <w:r xmlns:w="http://schemas.openxmlformats.org/wordprocessingml/2006/main">
        <w:t xml:space="preserve">#voice tikb0525</w:t>
      </w:r>
    </w:p>
    <w:p>
      <w:r xmlns:w="http://schemas.openxmlformats.org/wordprocessingml/2006/main">
        <w:t xml:space="preserve">[Tsukiyo] "Which would you prefer, chu... puha... licking?"</w:t>
      </w:r>
    </w:p>
    <w:p/>
    <w:p>
      <w:r xmlns:w="http://schemas.openxmlformats.org/wordprocessingml/2006/main">
        <w:t xml:space="preserve">"Both, I guess..."</w:t>
      </w:r>
    </w:p>
    <w:p/>
    <w:p>
      <w:r xmlns:w="http://schemas.openxmlformats.org/wordprocessingml/2006/main">
        <w:t xml:space="preserve">#cg event ev027b1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tikb0526</w:t>
      </w:r>
    </w:p>
    <w:p>
      <w:r xmlns:w="http://schemas.openxmlformats.org/wordprocessingml/2006/main">
        <w:t xml:space="preserve">[Tsukiyo] "Well then, I'll do my best too...n...jup...chupchupchup...chukh...perot...chupp..."</w:t>
      </w:r>
    </w:p>
    <w:p/>
    <w:p>
      <w:r xmlns:w="http://schemas.openxmlformats.org/wordprocessingml/2006/main">
        <w:t xml:space="preserve">As expected, I couldn't put all of it in my mouth, so I put only the glans in my mouth and added stimulation with my lips and tongue to suck it out.</w:t>
      </w:r>
    </w:p>
    <w:p>
      <w:r xmlns:w="http://schemas.openxmlformats.org/wordprocessingml/2006/main">
        <w:t xml:space="preserve">#voice tikb0527</w:t>
      </w:r>
    </w:p>
    <w:p>
      <w:r xmlns:w="http://schemas.openxmlformats.org/wordprocessingml/2006/main">
        <w:t xml:space="preserve">[Tsukiyo] "Fam... chuu... rero... chuku chuku... hum ham mu..."</w:t>
      </w:r>
    </w:p>
    <w:p/>
    <w:p>
      <w:r xmlns:w="http://schemas.openxmlformats.org/wordprocessingml/2006/main">
        <w:t xml:space="preserve">It feels good to be wrapped in a warm mouth.</w:t>
      </w:r>
    </w:p>
    <w:p/>
    <w:p>
      <w:r xmlns:w="http://schemas.openxmlformats.org/wordprocessingml/2006/main">
        <w:t xml:space="preserve">#voice tikb0528</w:t>
      </w:r>
    </w:p>
    <w:p>
      <w:r xmlns:w="http://schemas.openxmlformats.org/wordprocessingml/2006/main">
        <w:t xml:space="preserve">[Tsukiyo] "Ah... Hap... Kumuu... Nku... Juru... Hmm... Puhaa..."</w:t>
      </w:r>
    </w:p>
    <w:p/>
    <w:p>
      <w:r xmlns:w="http://schemas.openxmlformats.org/wordprocessingml/2006/main">
        <w:t xml:space="preserve">"Tsu..."</w:t>
      </w:r>
    </w:p>
    <w:p/>
    <w:p>
      <w:r xmlns:w="http://schemas.openxmlformats.org/wordprocessingml/2006/main">
        <w:t xml:space="preserve">My double teeth got stuck in my neck and I felt a faint pain.</w:t>
      </w:r>
    </w:p>
    <w:p/>
    <w:p>
      <w:r xmlns:w="http://schemas.openxmlformats.org/wordprocessingml/2006/main">
        <w:t xml:space="preserve">#voice tikb0529</w:t>
      </w:r>
    </w:p>
    <w:p>
      <w:r xmlns:w="http://schemas.openxmlformats.org/wordprocessingml/2006/main">
        <w:t xml:space="preserve">[Tsukiyo] "Oh, I'm sorry. I can't do it as well as I did when I had you do it...picha...perro...rero...was it painful? Puchhu."</w:t>
      </w:r>
    </w:p>
    <w:p/>
    <w:p>
      <w:r xmlns:w="http://schemas.openxmlformats.org/wordprocessingml/2006/main">
        <w:t xml:space="preserve">"Ah, no... that's really good..."</w:t>
      </w:r>
    </w:p>
    <w:p/>
    <w:p>
      <w:r xmlns:w="http://schemas.openxmlformats.org/wordprocessingml/2006/main">
        <w:t xml:space="preserve">After a slight pain, when I licked it with my soft tongue, I was so excited that I almost lost my waist.</w:t>
      </w:r>
    </w:p>
    <w:p/>
    <w:p>
      <w:r xmlns:w="http://schemas.openxmlformats.org/wordprocessingml/2006/main">
        <w:t xml:space="preserve">#voice tikb0530</w:t>
      </w:r>
    </w:p>
    <w:p>
      <w:r xmlns:w="http://schemas.openxmlformats.org/wordprocessingml/2006/main">
        <w:t xml:space="preserve">[Tsukiyo] "Nchu... Picha... Do you mind if I continue with my mouth?"</w:t>
      </w:r>
    </w:p>
    <w:p/>
    <w:p>
      <w:r xmlns:w="http://schemas.openxmlformats.org/wordprocessingml/2006/main">
        <w:t xml:space="preserve">"Ah... I'm fine, or rather, please continue. I'm begging you."</w:t>
      </w:r>
    </w:p>
    <w:p/>
    <w:p>
      <w:r xmlns:w="http://schemas.openxmlformats.org/wordprocessingml/2006/main">
        <w:t xml:space="preserve">#cg event ev027b2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tikb0531</w:t>
      </w:r>
    </w:p>
    <w:p>
      <w:r xmlns:w="http://schemas.openxmlformats.org/wordprocessingml/2006/main">
        <w:t xml:space="preserve">[Tsukiyo] “Yes.</w:t>
      </w:r>
    </w:p>
    <w:p/>
    <w:p>
      <w:r xmlns:w="http://schemas.openxmlformats.org/wordprocessingml/2006/main">
        <w:t xml:space="preserve">Every time my lips parted to catch my breath, it was irresistibly obscene that the reddish-black tip was shiny with Tsukiyo's saliva.</w:t>
      </w:r>
    </w:p>
    <w:p/>
    <w:p>
      <w:r xmlns:w="http://schemas.openxmlformats.org/wordprocessingml/2006/main">
        <w:t xml:space="preserve">#voice tikb0532</w:t>
      </w:r>
    </w:p>
    <w:p>
      <w:r xmlns:w="http://schemas.openxmlformats.org/wordprocessingml/2006/main">
        <w:t xml:space="preserve">[Tsukiyo] "Hmmm... a lot of bitter and salty soup came out... does it feel good? Juru..."</w:t>
      </w:r>
    </w:p>
    <w:p/>
    <w:p>
      <w:r xmlns:w="http://schemas.openxmlformats.org/wordprocessingml/2006/main">
        <w:t xml:space="preserve">"Ah, yes. It feels great."</w:t>
      </w:r>
    </w:p>
    <w:p/>
    <w:p>
      <w:r xmlns:w="http://schemas.openxmlformats.org/wordprocessingml/2006/main">
        <w:t xml:space="preserve">#voice tikb0533</w:t>
      </w:r>
    </w:p>
    <w:p>
      <w:r xmlns:w="http://schemas.openxmlformats.org/wordprocessingml/2006/main">
        <w:t xml:space="preserve">[Tsukiyo] "I will do my best until I ejaculate.</w:t>
      </w:r>
    </w:p>
    <w:p/>
    <w:p>
      <w:r xmlns:w="http://schemas.openxmlformats.org/wordprocessingml/2006/main">
        <w:t xml:space="preserve">Tsukiyo's thin, smooth tongue crawls around my things so tightly that it almost feels like it's rough.</w:t>
      </w:r>
    </w:p>
    <w:p/>
    <w:p/>
    <w:p>
      <w:r xmlns:w="http://schemas.openxmlformats.org/wordprocessingml/2006/main">
        <w:t xml:space="preserve">#voice tikb0534</w:t>
      </w:r>
    </w:p>
    <w:p>
      <w:r xmlns:w="http://schemas.openxmlformats.org/wordprocessingml/2006/main">
        <w:t xml:space="preserve">[Tsukiyo] "Chuu... chupchupchup...nku...piccha...chupatchupa..."</w:t>
      </w:r>
    </w:p>
    <w:p/>
    <w:p>
      <w:r xmlns:w="http://schemas.openxmlformats.org/wordprocessingml/2006/main">
        <w:t xml:space="preserve">Rub plenty of overflowing saliva on the pedicle, spread it out and suck it up again.</w:t>
      </w:r>
    </w:p>
    <w:p/>
    <w:p>
      <w:r xmlns:w="http://schemas.openxmlformats.org/wordprocessingml/2006/main">
        <w:t xml:space="preserve">"Oh..."</w:t>
      </w:r>
    </w:p>
    <w:p/>
    <w:p>
      <w:r xmlns:w="http://schemas.openxmlformats.org/wordprocessingml/2006/main">
        <w:t xml:space="preserve">When it is sucked up, it feels so reluctant that my waist seems to float with it.</w:t>
      </w:r>
    </w:p>
    <w:p/>
    <w:p>
      <w:r xmlns:w="http://schemas.openxmlformats.org/wordprocessingml/2006/main">
        <w:t xml:space="preserve">"..."</w:t>
      </w:r>
    </w:p>
    <w:p/>
    <w:p>
      <w:r xmlns:w="http://schemas.openxmlformats.org/wordprocessingml/2006/main">
        <w:t xml:space="preserve">Occasionally, getting caught in the double teeth made me more sensitive, and each time I was attacked by a fresh pleasure.</w:t>
      </w:r>
    </w:p>
    <w:p/>
    <w:p>
      <w:r xmlns:w="http://schemas.openxmlformats.org/wordprocessingml/2006/main">
        <w:t xml:space="preserve">#voice tikb0535</w:t>
      </w:r>
    </w:p>
    <w:p>
      <w:r xmlns:w="http://schemas.openxmlformats.org/wordprocessingml/2006/main">
        <w:t xml:space="preserve">[Tsukiyo] "Jupuu... Jurururu... Nku..."</w:t>
      </w:r>
    </w:p>
    <w:p/>
    <w:p>
      <w:r xmlns:w="http://schemas.openxmlformats.org/wordprocessingml/2006/main">
        <w:t xml:space="preserve">"Wow... you're good at it, Tsukiyo."</w:t>
      </w:r>
    </w:p>
    <w:p/>
    <w:p>
      <w:r xmlns:w="http://schemas.openxmlformats.org/wordprocessingml/2006/main">
        <w:t xml:space="preserve">#voice tikb0536</w:t>
      </w:r>
    </w:p>
    <w:p>
      <w:r xmlns:w="http://schemas.openxmlformats.org/wordprocessingml/2006/main">
        <w:t xml:space="preserve">[Tsukiyo] "Is it good? I remember the time when my penis was eaten and imitate it... that's right... chupururururu..."</w:t>
      </w:r>
    </w:p>
    <w:p/>
    <w:p>
      <w:r xmlns:w="http://schemas.openxmlformats.org/wordprocessingml/2006/main">
        <w:t xml:space="preserve">#cg event ev027b1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Tsukiyo put his lips along the rod and changed his position to Fuguri.</w:t>
      </w:r>
    </w:p>
    <w:p/>
    <w:p>
      <w:r xmlns:w="http://schemas.openxmlformats.org/wordprocessingml/2006/main">
        <w:t xml:space="preserve">#voice tikb0537</w:t>
      </w:r>
    </w:p>
    <w:p>
      <w:r xmlns:w="http://schemas.openxmlformats.org/wordprocessingml/2006/main">
        <w:t xml:space="preserve">[Tsukiyo] "Here too... heh... it felt good... fufu, I was sweating, so it smells like stuffy stuff.</w:t>
      </w:r>
    </w:p>
    <w:p/>
    <w:p>
      <w:r xmlns:w="http://schemas.openxmlformats.org/wordprocessingml/2006/main">
        <w:t xml:space="preserve">Hold the balls one by one in your mouth and lick them like sucking hard candy.</w:t>
      </w:r>
    </w:p>
    <w:p/>
    <w:p>
      <w:r xmlns:w="http://schemas.openxmlformats.org/wordprocessingml/2006/main">
        <w:t xml:space="preserve">#voice tikb0538</w:t>
      </w:r>
    </w:p>
    <w:p>
      <w:r xmlns:w="http://schemas.openxmlformats.org/wordprocessingml/2006/main">
        <w:t xml:space="preserve">[Tsukiyo] "Rero... It's so crunchy... It feels different from a penis, chu... chupa... it's fun to lick it... chuuuuu..."</w:t>
      </w:r>
    </w:p>
    <w:p/>
    <w:p>
      <w:r xmlns:w="http://schemas.openxmlformats.org/wordprocessingml/2006/main">
        <w:t xml:space="preserve">While licking the ball, the soft palm is placed on the glans and slowly draws a circle.</w:t>
      </w:r>
    </w:p>
    <w:p/>
    <w:p>
      <w:r xmlns:w="http://schemas.openxmlformats.org/wordprocessingml/2006/main">
        <w:t xml:space="preserve">#voice tikb0539</w:t>
      </w:r>
    </w:p>
    <w:p>
      <w:r xmlns:w="http://schemas.openxmlformats.org/wordprocessingml/2006/main">
        <w:t xml:space="preserve">[Tsukiyo] "Jupu...Ningen-san's taste...smell...if you lick it, you'll feel a lot of it...fufu...chupchupch...rero..."</w:t>
      </w:r>
    </w:p>
    <w:p/>
    <w:p>
      <w:r xmlns:w="http://schemas.openxmlformats.org/wordprocessingml/2006/main">
        <w:t xml:space="preserve">I licked the endurance juice on my palm as if I was regretting it, and put it in my mouth so as to wrap the whole glans again.</w:t>
      </w:r>
    </w:p>
    <w:p/>
    <w:p>
      <w:r xmlns:w="http://schemas.openxmlformats.org/wordprocessingml/2006/main">
        <w:t xml:space="preserve">Even the portion that I couldn't swallow was rubbed with my hands wet with saliva.</w:t>
      </w:r>
    </w:p>
    <w:p/>
    <w:p>
      <w:r xmlns:w="http://schemas.openxmlformats.org/wordprocessingml/2006/main">
        <w:t xml:space="preserve">"... huh, ah..."</w:t>
      </w:r>
    </w:p>
    <w:p/>
    <w:p>
      <w:r xmlns:w="http://schemas.openxmlformats.org/wordprocessingml/2006/main">
        <w:t xml:space="preserve">#voice tikb0540</w:t>
      </w:r>
    </w:p>
    <w:p>
      <w:r xmlns:w="http://schemas.openxmlformats.org/wordprocessingml/2006/main">
        <w:t xml:space="preserve">[Tsukiyo] "Jupuu... Jyuuuuuu... It's slippery. I'll clean it up again later.</w:t>
      </w:r>
    </w:p>
    <w:p/>
    <w:p>
      <w:r xmlns:w="http://schemas.openxmlformats.org/wordprocessingml/2006/main">
        <w:t xml:space="preserve">With the help of hand movements, it feels as if the entire rod is being swallowed.</w:t>
      </w:r>
    </w:p>
    <w:p/>
    <w:p>
      <w:r xmlns:w="http://schemas.openxmlformats.org/wordprocessingml/2006/main">
        <w:t xml:space="preserve">#voice tikb0541</w:t>
      </w:r>
    </w:p>
    <w:p>
      <w:r xmlns:w="http://schemas.openxmlformats.org/wordprocessingml/2006/main">
        <w:t xml:space="preserve">[Tsukiyo] "Ngu... Kuuu... Njurururu... Jyupa... Chukchukchuk..."</w:t>
      </w:r>
    </w:p>
    <w:p/>
    <w:p>
      <w:r xmlns:w="http://schemas.openxmlformats.org/wordprocessingml/2006/main">
        <w:t xml:space="preserve">In fact, Tsukiyo seems to be trying to swallow my meat rod deep into his throat.</w:t>
      </w:r>
    </w:p>
    <w:p/>
    <w:p>
      <w:r xmlns:w="http://schemas.openxmlformats.org/wordprocessingml/2006/main">
        <w:t xml:space="preserve">#voice tikb0542</w:t>
      </w:r>
    </w:p>
    <w:p>
      <w:r xmlns:w="http://schemas.openxmlformats.org/wordprocessingml/2006/main">
        <w:t xml:space="preserve">[Tsukiyo] "Nguu... Nhaa... Licking, licking... Chup... It feels good in your mouth... Nguu... Guu..."</w:t>
      </w:r>
    </w:p>
    <w:p/>
    <w:p>
      <w:r xmlns:w="http://schemas.openxmlformats.org/wordprocessingml/2006/main">
        <w:t xml:space="preserve">Tsukiyo seemed to be enjoying the elasticity of the glans as he pressed it against his upper jaw.</w:t>
      </w:r>
    </w:p>
    <w:p/>
    <w:p>
      <w:r xmlns:w="http://schemas.openxmlformats.org/wordprocessingml/2006/main">
        <w:t xml:space="preserve">#voice tikb0543</w:t>
      </w:r>
    </w:p>
    <w:p>
      <w:r xmlns:w="http://schemas.openxmlformats.org/wordprocessingml/2006/main">
        <w:t xml:space="preserve">[Tsukiyo] "Hua... It feels good in my mouth... It's full of a strong, yummy smell... Hua... Haa... Haa... Hapu..."</w:t>
      </w:r>
    </w:p>
    <w:p/>
    <w:p>
      <w:r xmlns:w="http://schemas.openxmlformats.org/wordprocessingml/2006/main">
        <w:t xml:space="preserve">Tsukiyo's eyes are moist and lusciously sticking to my things.</w:t>
      </w:r>
    </w:p>
    <w:p/>
    <w:p>
      <w:r xmlns:w="http://schemas.openxmlformats.org/wordprocessingml/2006/main">
        <w:t xml:space="preserve">The smooth and slimy feel of the upper jaw brings a different pleasure from the roughness of the tongue.</w:t>
      </w:r>
    </w:p>
    <w:p/>
    <w:p>
      <w:r xmlns:w="http://schemas.openxmlformats.org/wordprocessingml/2006/main">
        <w:t xml:space="preserve">#voice tikb0544</w:t>
      </w:r>
    </w:p>
    <w:p>
      <w:r xmlns:w="http://schemas.openxmlformats.org/wordprocessingml/2006/main">
        <w:t xml:space="preserve">[Tsukiyo] "Juruu... Jurururururuu... Nku... Pecha... Churu... Nguu... Ochinchin, it's delicious, desuu... Juruu..."</w:t>
      </w:r>
    </w:p>
    <w:p/>
    <w:p>
      <w:r xmlns:w="http://schemas.openxmlformats.org/wordprocessingml/2006/main">
        <w:t xml:space="preserve">Tsukiyo uses every corner of his mouth to rub the mucous membrane inside his mouth as if he were trying to taste the meat stick.</w:t>
      </w:r>
    </w:p>
    <w:p>
      <w:r xmlns:w="http://schemas.openxmlformats.org/wordprocessingml/2006/main">
        <w:t xml:space="preserve">#voice tikb0545</w:t>
      </w:r>
    </w:p>
    <w:p>
      <w:r xmlns:w="http://schemas.openxmlformats.org/wordprocessingml/2006/main">
        <w:t xml:space="preserve">[Tsukiyo] "It feels good when the tip of the tip rubs against the top of my chin, and it smells deep inside my nose.</w:t>
      </w:r>
    </w:p>
    <w:p/>
    <w:p>
      <w:r xmlns:w="http://schemas.openxmlformats.org/wordprocessingml/2006/main">
        <w:t xml:space="preserve">Tsukiyo's saliva and my endurance juice, whether I lick it or slurp it, it overflows later.</w:t>
      </w:r>
    </w:p>
    <w:p/>
    <w:p>
      <w:r xmlns:w="http://schemas.openxmlformats.org/wordprocessingml/2006/main">
        <w:t xml:space="preserve">Tsukiyo was ecstatic even though he seemed to be in pain because he had even swallowed his throat.</w:t>
      </w:r>
    </w:p>
    <w:p/>
    <w:p>
      <w:r xmlns:w="http://schemas.openxmlformats.org/wordprocessingml/2006/main">
        <w:t xml:space="preserve">#voice tikb0546</w:t>
      </w:r>
    </w:p>
    <w:p>
      <w:r xmlns:w="http://schemas.openxmlformats.org/wordprocessingml/2006/main">
        <w:t xml:space="preserve">[Tsukiyo] "The overflowing, bitter and salty soup... it's delicious... nku... more... please let me drink more... jupu jupu!"</w:t>
      </w:r>
    </w:p>
    <w:p/>
    <w:p>
      <w:r xmlns:w="http://schemas.openxmlformats.org/wordprocessingml/2006/main">
        <w:t xml:space="preserve">"Th-that's... if you get violent, I'm going to leave already, okay?"</w:t>
      </w:r>
    </w:p>
    <w:p/>
    <w:p>
      <w:r xmlns:w="http://schemas.openxmlformats.org/wordprocessingml/2006/main">
        <w:t xml:space="preserve">#voice tikb0547</w:t>
      </w:r>
    </w:p>
    <w:p>
      <w:r xmlns:w="http://schemas.openxmlformats.org/wordprocessingml/2006/main">
        <w:t xml:space="preserve">[Tsukiyo] "Hmm... I'm going out, right? Chupupuu... I'm going to ejaculate, right? Churu... Ejaculation, then it's over?</w:t>
      </w:r>
    </w:p>
    <w:p/>
    <w:p>
      <w:r xmlns:w="http://schemas.openxmlformats.org/wordprocessingml/2006/main">
        <w:t xml:space="preserve">#voice tikb0548</w:t>
      </w:r>
    </w:p>
    <w:p>
      <w:r xmlns:w="http://schemas.openxmlformats.org/wordprocessingml/2006/main">
        <w:t xml:space="preserve">[Tsukiyo] "I can't stop... It feels good in my mouth, it's delicious... chupa... I can't stop..."</w:t>
      </w:r>
    </w:p>
    <w:p/>
    <w:p>
      <w:r xmlns:w="http://schemas.openxmlformats.org/wordprocessingml/2006/main">
        <w:t xml:space="preserve">With my notice, Tsukiyo's mouth service became even more heated.</w:t>
      </w:r>
    </w:p>
    <w:p/>
    <w:p>
      <w:r xmlns:w="http://schemas.openxmlformats.org/wordprocessingml/2006/main">
        <w:t xml:space="preserve">#voice tikb0549</w:t>
      </w:r>
    </w:p>
    <w:p>
      <w:r xmlns:w="http://schemas.openxmlformats.org/wordprocessingml/2006/main">
        <w:t xml:space="preserve">[Tsukiyo] "Jup... chupa... reroo... churururururu... jupajupajupa!"</w:t>
      </w:r>
    </w:p>
    <w:p/>
    <w:p>
      <w:r xmlns:w="http://schemas.openxmlformats.org/wordprocessingml/2006/main">
        <w:t xml:space="preserve">It is driven by violent movements that want to squeeze quickly, and is driven by the desire to ejaculate enough to flicker in front of the eyes.</w:t>
      </w:r>
    </w:p>
    <w:p/>
    <w:p>
      <w:r xmlns:w="http://schemas.openxmlformats.org/wordprocessingml/2006/main">
        <w:t xml:space="preserve">"Ah... well, if you really want to go..."</w:t>
      </w:r>
    </w:p>
    <w:p/>
    <w:p>
      <w:r xmlns:w="http://schemas.openxmlformats.org/wordprocessingml/2006/main">
        <w:t xml:space="preserve">I was so overwhelmed with pleasure that I let out a pitiful voice.</w:t>
      </w:r>
    </w:p>
    <w:p/>
    <w:p>
      <w:r xmlns:w="http://schemas.openxmlformats.org/wordprocessingml/2006/main">
        <w:t xml:space="preserve">#voice tikb0550</w:t>
      </w:r>
    </w:p>
    <w:p>
      <w:r xmlns:w="http://schemas.openxmlformats.org/wordprocessingml/2006/main">
        <w:t xml:space="preserve">[Tsukiyo] "It's okay to go... Jup... chup... I want to feel the semen in my mouth too... Jup... chup... Rero... Kuchu..."</w:t>
      </w:r>
    </w:p>
    <w:p/>
    <w:p>
      <w:r xmlns:w="http://schemas.openxmlformats.org/wordprocessingml/2006/main">
        <w:t xml:space="preserve">#voice tikb0551</w:t>
      </w:r>
    </w:p>
    <w:p>
      <w:r xmlns:w="http://schemas.openxmlformats.org/wordprocessingml/2006/main">
        <w:t xml:space="preserve">[Tsukiyo] "Haa, haa... take out a lot... Jurururu... take out, please... Tsukiyo's mouth... full... Jururururururu!"</w:t>
      </w:r>
    </w:p>
    <w:p/>
    <w:p>
      <w:r xmlns:w="http://schemas.openxmlformats.org/wordprocessingml/2006/main">
        <w:t xml:space="preserve">Sucked up with a strong force, I reluctantly let go of the reins of ejaculation.</w:t>
      </w:r>
    </w:p>
    <w:p/>
    <w:p>
      <w:r xmlns:w="http://schemas.openxmlformats.org/wordprocessingml/2006/main">
        <w:t xml:space="preserve">"So, I'm out...!"</w:t>
      </w:r>
    </w:p>
    <w:p/>
    <w:p>
      <w:r xmlns:w="http://schemas.openxmlformats.org/wordprocessingml/2006/main">
        <w:t xml:space="preserve">;SE</w:t>
      </w:r>
    </w:p>
    <w:p/>
    <w:p>
      <w:r xmlns:w="http://schemas.openxmlformats.org/wordprocessingml/2006/main">
        <w:t xml:space="preserve">;whiteout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white</w:t>
      </w:r>
    </w:p>
    <w:p>
      <w:r xmlns:w="http://schemas.openxmlformats.org/wordprocessingml/2006/main">
        <w:t xml:space="preserve">#wipe flash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#cg event ev027c1 background</w:t>
      </w:r>
    </w:p>
    <w:p>
      <w:r xmlns:w="http://schemas.openxmlformats.org/wordprocessingml/2006/main">
        <w:t xml:space="preserve">#bgBG07b_3</w:t>
      </w:r>
    </w:p>
    <w:p>
      <w:r xmlns:w="http://schemas.openxmlformats.org/wordprocessingml/2006/main">
        <w:t xml:space="preserve">#wipe fade 300</w:t>
      </w:r>
    </w:p>
    <w:p/>
    <w:p>
      <w:r xmlns:w="http://schemas.openxmlformats.org/wordprocessingml/2006/main">
        <w:t xml:space="preserve">Poor...!</w:t>
      </w:r>
    </w:p>
    <w:p/>
    <w:p>
      <w:r xmlns:w="http://schemas.openxmlformats.org/wordprocessingml/2006/main">
        <w:t xml:space="preserve">#voice tikb0552</w:t>
      </w:r>
    </w:p>
    <w:p>
      <w:r xmlns:w="http://schemas.openxmlformats.org/wordprocessingml/2006/main">
        <w:t xml:space="preserve">[Tsukiyo] “Njuru!?</w:t>
      </w:r>
    </w:p>
    <w:p/>
    <w:p>
      <w:r xmlns:w="http://schemas.openxmlformats.org/wordprocessingml/2006/main">
        <w:t xml:space="preserve">Semen is released to Tsukiyo's throat vigorously.</w:t>
      </w:r>
    </w:p>
    <w:p/>
    <w:p>
      <w:r xmlns:w="http://schemas.openxmlformats.org/wordprocessingml/2006/main">
        <w:t xml:space="preserve">Tsukiyo, who inadvertently breathed in it, choked and coughed.</w:t>
      </w:r>
    </w:p>
    <w:p/>
    <w:p>
      <w:r xmlns:w="http://schemas.openxmlformats.org/wordprocessingml/2006/main">
        <w:t xml:space="preserve">"Oh! Kuh..."</w:t>
      </w:r>
    </w:p>
    <w:p/>
    <w:p>
      <w:r xmlns:w="http://schemas.openxmlformats.org/wordprocessingml/2006/main">
        <w:t xml:space="preserve">#voice tikb0553</w:t>
      </w:r>
    </w:p>
    <w:p>
      <w:r xmlns:w="http://schemas.openxmlformats.org/wordprocessingml/2006/main">
        <w:t xml:space="preserve">[Tsukiyo] "Huh!?</w:t>
      </w:r>
    </w:p>
    <w:p/>
    <w:p>
      <w:r xmlns:w="http://schemas.openxmlformats.org/wordprocessingml/2006/main">
        <w:t xml:space="preserve">A cloudy liquid pours down mercilessly on Tsukiyo's face, who has coughed up.</w:t>
      </w:r>
    </w:p>
    <w:p/>
    <w:p>
      <w:r xmlns:w="http://schemas.openxmlformats.org/wordprocessingml/2006/main">
        <w:t xml:space="preserve">Semen splattered on Tsukiyo's dark and glossy face.</w:t>
      </w:r>
    </w:p>
    <w:p/>
    <w:p>
      <w:r xmlns:w="http://schemas.openxmlformats.org/wordprocessingml/2006/main">
        <w:t xml:space="preserve">#voice tikb0554</w:t>
      </w:r>
    </w:p>
    <w:p>
      <w:r xmlns:w="http://schemas.openxmlformats.org/wordprocessingml/2006/main">
        <w:t xml:space="preserve">[Tsukiyo] "Koho... This is amazing, it smells like that. I'm going to be soaked in semen..."</w:t>
      </w:r>
    </w:p>
    <w:p/>
    <w:p>
      <w:r xmlns:w="http://schemas.openxmlformats.org/wordprocessingml/2006/main">
        <w:t xml:space="preserve">Tsukiyo was baptized by my semen with an enraptured face.</w:t>
      </w:r>
    </w:p>
    <w:p/>
    <w:p>
      <w:r xmlns:w="http://schemas.openxmlformats.org/wordprocessingml/2006/main">
        <w:t xml:space="preserve">#cg event ev027c2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tikb0555</w:t>
      </w:r>
    </w:p>
    <w:p>
      <w:r xmlns:w="http://schemas.openxmlformats.org/wordprocessingml/2006/main">
        <w:t xml:space="preserve">[Tsukiyo] "It smells amazing... my head is dazed... hafu..."</w:t>
      </w:r>
    </w:p>
    <w:p/>
    <w:p>
      <w:r xmlns:w="http://schemas.openxmlformats.org/wordprocessingml/2006/main">
        <w:t xml:space="preserve">"... Haa, haa..."</w:t>
      </w:r>
    </w:p>
    <w:p/>
    <w:p>
      <w:r xmlns:w="http://schemas.openxmlformats.org/wordprocessingml/2006/main">
        <w:t xml:space="preserve">The ejaculation finally stopped, and in front of me who was in a dazed state, Tsukiyo, who was bathed in semen, smiled charmingly.</w:t>
      </w:r>
    </w:p>
    <w:p/>
    <w:p>
      <w:r xmlns:w="http://schemas.openxmlformats.org/wordprocessingml/2006/main">
        <w:t xml:space="preserve">#voice tikb0556</w:t>
      </w:r>
    </w:p>
    <w:p>
      <w:r xmlns:w="http://schemas.openxmlformats.org/wordprocessingml/2006/main">
        <w:t xml:space="preserve">[Tsukiyo] "Unfortunately, I couldn't take all the semen in my mouth... chup..."</w:t>
      </w:r>
    </w:p>
    <w:p/>
    <w:p>
      <w:r xmlns:w="http://schemas.openxmlformats.org/wordprocessingml/2006/main">
        <w:t xml:space="preserve">"Hmm!?"</w:t>
      </w:r>
    </w:p>
    <w:p/>
    <w:p>
      <w:r xmlns:w="http://schemas.openxmlformats.org/wordprocessingml/2006/main">
        <w:t xml:space="preserve">I let out a shriek as the sensitive tip that just came out sucked me in.</w:t>
      </w:r>
    </w:p>
    <w:p/>
    <w:p>
      <w:r xmlns:w="http://schemas.openxmlformats.org/wordprocessingml/2006/main">
        <w:t xml:space="preserve">#voice tikb0557</w:t>
      </w:r>
    </w:p>
    <w:p>
      <w:r xmlns:w="http://schemas.openxmlformats.org/wordprocessingml/2006/main">
        <w:t xml:space="preserve">[Tsukiyo] "It's kind of astringent...chupu...it tastes...?</w:t>
      </w:r>
    </w:p>
    <w:p/>
    <w:p>
      <w:r xmlns:w="http://schemas.openxmlformats.org/wordprocessingml/2006/main">
        <w:t xml:space="preserve">#voice tikb0558</w:t>
      </w:r>
    </w:p>
    <w:p>
      <w:r xmlns:w="http://schemas.openxmlformats.org/wordprocessingml/2006/main">
        <w:t xml:space="preserve">[Tsukiyo] "Jyuru... little by little, it's deflated and squishy... chupaa... it's getting easier to lick..."</w:t>
      </w:r>
    </w:p>
    <w:p/>
    <w:p>
      <w:r xmlns:w="http://schemas.openxmlformats.org/wordprocessingml/2006/main">
        <w:t xml:space="preserve">"Oh, oh... it's no good, more than that... right now, it's painful..."</w:t>
      </w:r>
    </w:p>
    <w:p/>
    <w:p>
      <w:r xmlns:w="http://schemas.openxmlformats.org/wordprocessingml/2006/main">
        <w:t xml:space="preserve">With Tsukiyo's tongue trying to clean my dirty cock, I'm sent more pleasure, and this time I scream.</w:t>
      </w:r>
    </w:p>
    <w:p/>
    <w:p>
      <w:r xmlns:w="http://schemas.openxmlformats.org/wordprocessingml/2006/main">
        <w:t xml:space="preserve">I feel like I want more, but right now I don't have the stamina to devour the next ejaculation and pleasure.</w:t>
      </w:r>
    </w:p>
    <w:p/>
    <w:p>
      <w:r xmlns:w="http://schemas.openxmlformats.org/wordprocessingml/2006/main">
        <w:t xml:space="preserve">#voice tikb0559</w:t>
      </w:r>
    </w:p>
    <w:p>
      <w:r xmlns:w="http://schemas.openxmlformats.org/wordprocessingml/2006/main">
        <w:t xml:space="preserve">[Tsukiyo] "...Chuppo. It's a pity."</w:t>
      </w:r>
    </w:p>
    <w:p/>
    <w:p>
      <w:r xmlns:w="http://schemas.openxmlformats.org/wordprocessingml/2006/main">
        <w:t xml:space="preserve">;SMODE 024 STOP</w:t>
      </w:r>
    </w:p>
    <w:p>
      <w:r xmlns:w="http://schemas.openxmlformats.org/wordprocessingml/2006/main">
        <w:t xml:space="preserve">#endscene</w:t>
      </w:r>
    </w:p>
    <w:p/>
    <w:p>
      <w:r xmlns:w="http://schemas.openxmlformats.org/wordprocessingml/2006/main">
        <w:t xml:space="preserve">;Background: Mountain hut (night)</w:t>
      </w:r>
    </w:p>
    <w:p>
      <w:r xmlns:w="http://schemas.openxmlformats.org/wordprocessingml/2006/main">
        <w:t xml:space="preserve">;BG:BG07b_3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Tsukiyo obediently left me, but maybe he wanted to do more, so he looked disappointed.</w:t>
      </w:r>
    </w:p>
    <w:p/>
    <w:p>
      <w:r xmlns:w="http://schemas.openxmlformats.org/wordprocessingml/2006/main">
        <w:t xml:space="preserve">"I-I'm sorry. I think I can do more when I get better, but today, I can't."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tikb0560</w:t>
      </w:r>
    </w:p>
    <w:p>
      <w:r xmlns:w="http://schemas.openxmlformats.org/wordprocessingml/2006/main">
        <w:t xml:space="preserve">[Tsukiyo] "I understand. I caught a cold."</w:t>
      </w:r>
    </w:p>
    <w:p/>
    <w:p>
      <w:r xmlns:w="http://schemas.openxmlformats.org/wordprocessingml/2006/main">
        <w:t xml:space="preserve">;CHR T06F_L C</w:t>
      </w:r>
    </w:p>
    <w:p>
      <w:r xmlns:w="http://schemas.openxmlformats.org/wordprocessingml/2006/main">
        <w:t xml:space="preserve">#cg Tsukiyo tuk_1_06f_l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tikb0561</w:t>
      </w:r>
    </w:p>
    <w:p>
      <w:r xmlns:w="http://schemas.openxmlformats.org/wordprocessingml/2006/main">
        <w:t xml:space="preserve">[Tsukiyo] "Wow!? If you're naked, you'll get cold!? You have to stay warm!?"</w:t>
      </w:r>
    </w:p>
    <w:p/>
    <w:p>
      <w:r xmlns:w="http://schemas.openxmlformats.org/wordprocessingml/2006/main">
        <w:t xml:space="preserve">When Tsukiyo came to his senses, he wiped his dirty lower body with shockingly quick movements, changed me, and covered me with the futon.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tikb0562</w:t>
      </w:r>
    </w:p>
    <w:p>
      <w:r xmlns:w="http://schemas.openxmlformats.org/wordprocessingml/2006/main">
        <w:t xml:space="preserve">[Tsukiyo] "Whew, now I'm relieved."</w:t>
      </w:r>
    </w:p>
    <w:p/>
    <w:p>
      <w:r xmlns:w="http://schemas.openxmlformats.org/wordprocessingml/2006/main">
        <w:t xml:space="preserve">Putting a damp cloth on my head, Tsukiyo pretends to wipe his forehead.</w:t>
      </w:r>
    </w:p>
    <w:p/>
    <w:p>
      <w:r xmlns:w="http://schemas.openxmlformats.org/wordprocessingml/2006/main">
        <w:t xml:space="preserve">"Ah... Thank you, huh..."</w:t>
      </w:r>
    </w:p>
    <w:p/>
    <w:p>
      <w:r xmlns:w="http://schemas.openxmlformats.org/wordprocessingml/2006/main">
        <w:t xml:space="preserve">Perhaps because I finished ejaculating, sleepiness attacked me along with a pleasant lethargic feeling.</w:t>
      </w:r>
    </w:p>
    <w:p/>
    <w:p>
      <w:r xmlns:w="http://schemas.openxmlformats.org/wordprocessingml/2006/main">
        <w:t xml:space="preserve">;CHR T05F_L C</w:t>
      </w:r>
    </w:p>
    <w:p>
      <w:r xmlns:w="http://schemas.openxmlformats.org/wordprocessingml/2006/main">
        <w:t xml:space="preserve">#cg Tsukiyo tuk_1_05f_l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tikb0563</w:t>
      </w:r>
    </w:p>
    <w:p>
      <w:r xmlns:w="http://schemas.openxmlformats.org/wordprocessingml/2006/main">
        <w:t xml:space="preserve">[Tsukiyo] "Are you sleeping?"</w:t>
      </w:r>
    </w:p>
    <w:p/>
    <w:p>
      <w:r xmlns:w="http://schemas.openxmlformats.org/wordprocessingml/2006/main">
        <w:t xml:space="preserve">"Ah..."</w:t>
      </w:r>
    </w:p>
    <w:p/>
    <w:p>
      <w:r xmlns:w="http://schemas.openxmlformats.org/wordprocessingml/2006/main">
        <w:t xml:space="preserve">#voice tikb0564</w:t>
      </w:r>
    </w:p>
    <w:p>
      <w:r xmlns:w="http://schemas.openxmlformats.org/wordprocessingml/2006/main">
        <w:t xml:space="preserve">[Tsukiyo] "I'm sweating a lot, and if I can sleep comfortably, I'm sure I'll get better."</w:t>
      </w:r>
    </w:p>
    <w:p/>
    <w:p>
      <w:r xmlns:w="http://schemas.openxmlformats.org/wordprocessingml/2006/main">
        <w:t xml:space="preserve">"Yes, that's right..."</w:t>
      </w:r>
    </w:p>
    <w:p/>
    <w:p>
      <w:r xmlns:w="http://schemas.openxmlformats.org/wordprocessingml/2006/main">
        <w:t xml:space="preserve">#voice tikb0565</w:t>
      </w:r>
    </w:p>
    <w:p>
      <w:r xmlns:w="http://schemas.openxmlformats.org/wordprocessingml/2006/main">
        <w:t xml:space="preserve">[Tsukiyo] "Good night. I'm sure you'll have a nice dream..."</w:t>
      </w:r>
    </w:p>
    <w:p/>
    <w:p>
      <w:r xmlns:w="http://schemas.openxmlformats.org/wordprocessingml/2006/main">
        <w:t xml:space="preserve">"Hmm……"</w:t>
      </w:r>
    </w:p>
    <w:p/>
    <w:p>
      <w:r xmlns:w="http://schemas.openxmlformats.org/wordprocessingml/2006/main">
        <w:t xml:space="preserve">Ton, ton, Tsukiyo tapped my chest lightly. Just like when a mother soothes her child and puts her to sleep.</w:t>
      </w:r>
    </w:p>
    <w:p/>
    <w:p>
      <w:r xmlns:w="http://schemas.openxmlformats.org/wordprocessingml/2006/main">
        <w:t xml:space="preserve">;CHR T01F_L C</w:t>
      </w:r>
    </w:p>
    <w:p>
      <w:r xmlns:w="http://schemas.openxmlformats.org/wordprocessingml/2006/main">
        <w:t xml:space="preserve">#cg Tsukiyo tuk_1_01f_l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f_tuk_0_01f_l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tikb0566</w:t>
      </w:r>
    </w:p>
    <w:p>
      <w:r xmlns:w="http://schemas.openxmlformats.org/wordprocessingml/2006/main">
        <w:t xml:space="preserve">[Tsukiyo] "Tomorrow, when I wake up and feel better, I'll play a lot again..."</w:t>
      </w:r>
    </w:p>
    <w:p/>
    <w:p>
      <w:r xmlns:w="http://schemas.openxmlformats.org/wordprocessingml/2006/main">
        <w:t xml:space="preserve">Tsukiyo's gentle voice lulled me into a calm wave of sleep like a lullaby.</w:t>
      </w:r>
    </w:p>
    <w:p/>
    <w:p>
      <w:r xmlns:w="http://schemas.openxmlformats.org/wordprocessingml/2006/main">
        <w:t xml:space="preserve">;Tsukiyo favorability +1</w:t>
      </w:r>
    </w:p>
    <w:p>
      <w:r xmlns:w="http://schemas.openxmlformats.org/wordprocessingml/2006/main">
        <w:t xml:space="preserve">#set f4 f4+1</w:t>
      </w:r>
    </w:p>
    <w:p/>
    <w:p>
      <w:r xmlns:w="http://schemas.openxmlformats.org/wordprocessingml/2006/main">
        <w:t xml:space="preserve">; to b08</w:t>
      </w:r>
    </w:p>
    <w:p>
      <w:r xmlns:w="http://schemas.openxmlformats.org/wordprocessingml/2006/main">
        <w:t xml:space="preserve">#next b08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